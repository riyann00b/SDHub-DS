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43447" w:rsidRPr="00BF7C8A" w:rsidRDefault="00000000">
      <w:pPr>
        <w:pStyle w:val="Title"/>
        <w:rPr>
          <w:sz w:val="48"/>
          <w:szCs w:val="48"/>
        </w:rPr>
      </w:pPr>
      <w:r w:rsidRPr="00BF7C8A">
        <w:rPr>
          <w:sz w:val="48"/>
          <w:szCs w:val="48"/>
        </w:rPr>
        <w:t>Python Fundamentals: Practice Worksheet</w:t>
      </w:r>
    </w:p>
    <w:p w:rsidR="00943447" w:rsidRDefault="00000000">
      <w:r>
        <w:t>Each of the following questions is designed to help you practice and understand basic Python programming concepts. Write your answers below each question.</w:t>
      </w:r>
    </w:p>
    <w:p w:rsidR="00943447" w:rsidRDefault="00000000">
      <w:pPr>
        <w:pStyle w:val="Heading2"/>
      </w:pPr>
      <w:r>
        <w:t>1. Identifiers</w:t>
      </w:r>
    </w:p>
    <w:p w:rsidR="00943447" w:rsidRDefault="00000000">
      <w:r>
        <w:t>Which of the following are valid Python identifiers?</w:t>
      </w:r>
      <w:r>
        <w:br/>
        <w:t>a) my_var</w:t>
      </w:r>
      <w:r>
        <w:br/>
        <w:t>b) 123name</w:t>
      </w:r>
      <w:r>
        <w:br/>
        <w:t>c) _temp123</w:t>
      </w:r>
      <w:r>
        <w:br/>
        <w:t>d) class</w:t>
      </w:r>
    </w:p>
    <w:p w:rsidR="00943447" w:rsidRDefault="00000000">
      <w:pPr>
        <w:pStyle w:val="IntenseQuote"/>
      </w:pPr>
      <w:r>
        <w:br/>
        <w:t>Answer:</w:t>
      </w:r>
      <w:r>
        <w:br/>
      </w:r>
    </w:p>
    <w:p w:rsidR="00943447" w:rsidRDefault="00000000">
      <w:pPr>
        <w:pStyle w:val="Heading2"/>
      </w:pPr>
      <w:r>
        <w:t>2. Operators</w:t>
      </w:r>
    </w:p>
    <w:p w:rsidR="00943447" w:rsidRDefault="00000000">
      <w:r>
        <w:t>What is the output of the following expression and why?</w:t>
      </w:r>
      <w:r>
        <w:br/>
        <w:t>a = 10</w:t>
      </w:r>
      <w:r>
        <w:br/>
        <w:t>b = 5</w:t>
      </w:r>
      <w:r>
        <w:br/>
        <w:t>print(a // b + a % b)</w:t>
      </w:r>
    </w:p>
    <w:p w:rsidR="00943447" w:rsidRDefault="00000000">
      <w:pPr>
        <w:pStyle w:val="IntenseQuote"/>
      </w:pPr>
      <w:r>
        <w:br/>
        <w:t>Answer:</w:t>
      </w:r>
      <w:r>
        <w:br/>
      </w:r>
    </w:p>
    <w:p w:rsidR="00943447" w:rsidRDefault="00000000">
      <w:pPr>
        <w:pStyle w:val="Heading2"/>
      </w:pPr>
      <w:r>
        <w:t>3. Datatypes</w:t>
      </w:r>
    </w:p>
    <w:p w:rsidR="00943447" w:rsidRDefault="00000000">
      <w:r>
        <w:t>What will be the datatype of the following?</w:t>
      </w:r>
      <w:r>
        <w:br/>
        <w:t>x = 3.14</w:t>
      </w:r>
      <w:r>
        <w:br/>
        <w:t>y = "123"</w:t>
      </w:r>
      <w:r>
        <w:br/>
        <w:t>z = True</w:t>
      </w:r>
      <w:r>
        <w:br/>
        <w:t>print(type(x), type(y), type(z))</w:t>
      </w:r>
    </w:p>
    <w:p w:rsidR="00943447" w:rsidRDefault="00000000">
      <w:pPr>
        <w:pStyle w:val="IntenseQuote"/>
      </w:pPr>
      <w:r>
        <w:br/>
        <w:t>Answer:</w:t>
      </w:r>
      <w:r>
        <w:br/>
      </w:r>
    </w:p>
    <w:p w:rsidR="00943447" w:rsidRDefault="00000000">
      <w:pPr>
        <w:pStyle w:val="Heading2"/>
      </w:pPr>
      <w:r>
        <w:t>4. Strings</w:t>
      </w:r>
    </w:p>
    <w:p w:rsidR="00943447" w:rsidRDefault="00000000">
      <w:r>
        <w:t>Write a Python program to:</w:t>
      </w:r>
      <w:r>
        <w:br/>
        <w:t>- Take a user input string</w:t>
      </w:r>
      <w:r>
        <w:br/>
        <w:t>- Convert it to uppercase</w:t>
      </w:r>
      <w:r>
        <w:br/>
        <w:t>- Print the reverse of the string</w:t>
      </w:r>
    </w:p>
    <w:p w:rsidR="00943447" w:rsidRDefault="00000000">
      <w:pPr>
        <w:pStyle w:val="IntenseQuote"/>
      </w:pPr>
      <w:r>
        <w:lastRenderedPageBreak/>
        <w:br/>
        <w:t>Answer:</w:t>
      </w:r>
      <w:r>
        <w:br/>
      </w:r>
    </w:p>
    <w:p w:rsidR="00943447" w:rsidRDefault="00000000">
      <w:pPr>
        <w:pStyle w:val="Heading2"/>
      </w:pPr>
      <w:r>
        <w:t>5. List</w:t>
      </w:r>
    </w:p>
    <w:p w:rsidR="00943447" w:rsidRDefault="00000000">
      <w:r>
        <w:t>Given the list:</w:t>
      </w:r>
      <w:r>
        <w:br/>
        <w:t>fruits = ["apple", "banana", "cherry"]</w:t>
      </w:r>
      <w:r>
        <w:br/>
        <w:t>Write code to:</w:t>
      </w:r>
      <w:r>
        <w:br/>
        <w:t>- Add "orange" to the list</w:t>
      </w:r>
      <w:r>
        <w:br/>
        <w:t>- Remove "banana"</w:t>
      </w:r>
      <w:r>
        <w:br/>
        <w:t>- Print the second item</w:t>
      </w:r>
    </w:p>
    <w:p w:rsidR="00943447" w:rsidRDefault="00000000">
      <w:pPr>
        <w:pStyle w:val="IntenseQuote"/>
      </w:pPr>
      <w:r>
        <w:br/>
        <w:t>Answer:</w:t>
      </w:r>
      <w:r>
        <w:br/>
      </w:r>
    </w:p>
    <w:p w:rsidR="00943447" w:rsidRDefault="00000000">
      <w:pPr>
        <w:pStyle w:val="Heading2"/>
      </w:pPr>
      <w:r>
        <w:t>6. List (Indexing &amp; Slicing)</w:t>
      </w:r>
    </w:p>
    <w:p w:rsidR="00943447" w:rsidRDefault="00000000">
      <w:r>
        <w:t>What will be the output of:</w:t>
      </w:r>
      <w:r>
        <w:br/>
        <w:t>my_list = [10, 20, 30, 40, 50]</w:t>
      </w:r>
      <w:r>
        <w:br/>
        <w:t>print(my_list[1:4])</w:t>
      </w:r>
      <w:r>
        <w:br/>
        <w:t>print(my_list[-2])</w:t>
      </w:r>
    </w:p>
    <w:p w:rsidR="00943447" w:rsidRDefault="00000000">
      <w:pPr>
        <w:pStyle w:val="IntenseQuote"/>
      </w:pPr>
      <w:r>
        <w:br/>
        <w:t>Answer:</w:t>
      </w:r>
      <w:r>
        <w:br/>
      </w:r>
    </w:p>
    <w:p w:rsidR="00943447" w:rsidRDefault="00000000">
      <w:pPr>
        <w:pStyle w:val="Heading2"/>
      </w:pPr>
      <w:r>
        <w:t>7. Tuple</w:t>
      </w:r>
    </w:p>
    <w:p w:rsidR="00943447" w:rsidRDefault="00000000">
      <w:r>
        <w:t>Write a Python program that creates a tuple with 4 elements.</w:t>
      </w:r>
      <w:r>
        <w:br/>
        <w:t>Try changing one element — what happens and why?</w:t>
      </w:r>
    </w:p>
    <w:p w:rsidR="00943447" w:rsidRDefault="00000000">
      <w:pPr>
        <w:pStyle w:val="IntenseQuote"/>
      </w:pPr>
      <w:r>
        <w:br/>
        <w:t>Answer:</w:t>
      </w:r>
      <w:r>
        <w:br/>
      </w:r>
    </w:p>
    <w:p w:rsidR="00943447" w:rsidRDefault="00000000">
      <w:pPr>
        <w:pStyle w:val="Heading2"/>
      </w:pPr>
      <w:r>
        <w:t>8. Set</w:t>
      </w:r>
    </w:p>
    <w:p w:rsidR="00943447" w:rsidRDefault="00000000">
      <w:r>
        <w:t>Given two sets:</w:t>
      </w:r>
      <w:r>
        <w:br/>
        <w:t>set1 = {1, 2, 3}</w:t>
      </w:r>
      <w:r>
        <w:br/>
        <w:t>set2 = {3, 4, 5}</w:t>
      </w:r>
      <w:r>
        <w:br/>
        <w:t>Write Python code to:</w:t>
      </w:r>
      <w:r>
        <w:br/>
        <w:t>- Find union</w:t>
      </w:r>
      <w:r>
        <w:br/>
        <w:t>- Find intersection</w:t>
      </w:r>
      <w:r>
        <w:br/>
        <w:t>- Add an element `6` to `set1`</w:t>
      </w:r>
    </w:p>
    <w:p w:rsidR="00943447" w:rsidRDefault="00000000">
      <w:pPr>
        <w:pStyle w:val="IntenseQuote"/>
      </w:pPr>
      <w:r>
        <w:lastRenderedPageBreak/>
        <w:br/>
        <w:t>Answer:</w:t>
      </w:r>
      <w:r>
        <w:br/>
      </w:r>
    </w:p>
    <w:p w:rsidR="00943447" w:rsidRDefault="00000000">
      <w:pPr>
        <w:pStyle w:val="Heading2"/>
      </w:pPr>
      <w:r>
        <w:t>9. Dictionary (Basic)</w:t>
      </w:r>
    </w:p>
    <w:p w:rsidR="00943447" w:rsidRDefault="00000000">
      <w:r>
        <w:t>Create a dictionary with keys: name, age, city.</w:t>
      </w:r>
      <w:r>
        <w:br/>
        <w:t>Print the value of each key. Then update the city to a new value.</w:t>
      </w:r>
    </w:p>
    <w:p w:rsidR="00943447" w:rsidRDefault="00000000">
      <w:pPr>
        <w:pStyle w:val="IntenseQuote"/>
      </w:pPr>
      <w:r>
        <w:br/>
        <w:t>Answer:</w:t>
      </w:r>
      <w:r>
        <w:br/>
      </w:r>
    </w:p>
    <w:p w:rsidR="00943447" w:rsidRDefault="00000000">
      <w:pPr>
        <w:pStyle w:val="Heading2"/>
      </w:pPr>
      <w:r>
        <w:t>10. Dictionary (Looping)</w:t>
      </w:r>
    </w:p>
    <w:p w:rsidR="00943447" w:rsidRDefault="00000000">
      <w:r>
        <w:t>Given a dictionary:</w:t>
      </w:r>
      <w:r>
        <w:br/>
        <w:t>scores = {"Alice": 90, "Bob": 85, "Charlie": 78}</w:t>
      </w:r>
      <w:r>
        <w:br/>
        <w:t>Write a program to print each student’s name and score using a loop.</w:t>
      </w:r>
    </w:p>
    <w:p w:rsidR="00943447" w:rsidRDefault="00000000">
      <w:pPr>
        <w:pStyle w:val="IntenseQuote"/>
      </w:pPr>
      <w:r>
        <w:br/>
        <w:t>Answer:</w:t>
      </w:r>
      <w:r>
        <w:br/>
      </w:r>
    </w:p>
    <w:p w:rsidR="00943447" w:rsidRDefault="00000000">
      <w:pPr>
        <w:pStyle w:val="Heading2"/>
      </w:pPr>
      <w:r>
        <w:t>11. Conditional Programming (if)</w:t>
      </w:r>
    </w:p>
    <w:p w:rsidR="00943447" w:rsidRDefault="00000000">
      <w:r>
        <w:t>Write a Python program that takes a number as input and prints whether it is positive, negative, or zero.</w:t>
      </w:r>
    </w:p>
    <w:p w:rsidR="00943447" w:rsidRDefault="00000000">
      <w:pPr>
        <w:pStyle w:val="IntenseQuote"/>
      </w:pPr>
      <w:r>
        <w:br/>
        <w:t>Answer:</w:t>
      </w:r>
      <w:r>
        <w:br/>
      </w:r>
    </w:p>
    <w:p w:rsidR="00943447" w:rsidRDefault="00000000">
      <w:pPr>
        <w:pStyle w:val="Heading2"/>
      </w:pPr>
      <w:r>
        <w:t>12. Conditional (if-elif-else)</w:t>
      </w:r>
    </w:p>
    <w:p w:rsidR="00943447" w:rsidRDefault="00000000">
      <w:r>
        <w:t>Write a program to check if a user’s age qualifies for:</w:t>
      </w:r>
      <w:r>
        <w:br/>
        <w:t>- Minor (&lt;18)</w:t>
      </w:r>
      <w:r>
        <w:br/>
        <w:t>- Adult (18–60)</w:t>
      </w:r>
      <w:r>
        <w:br/>
        <w:t>- Senior (&gt;60)</w:t>
      </w:r>
    </w:p>
    <w:p w:rsidR="00943447" w:rsidRDefault="00000000">
      <w:pPr>
        <w:pStyle w:val="IntenseQuote"/>
      </w:pPr>
      <w:r>
        <w:br/>
        <w:t>Answer:</w:t>
      </w:r>
      <w:r>
        <w:br/>
      </w:r>
    </w:p>
    <w:p w:rsidR="00943447" w:rsidRDefault="00000000">
      <w:pPr>
        <w:pStyle w:val="Heading2"/>
      </w:pPr>
      <w:r>
        <w:t>13. Conditional (Nested)</w:t>
      </w:r>
    </w:p>
    <w:p w:rsidR="00943447" w:rsidRDefault="00000000">
      <w:r>
        <w:t>Write a program that takes two numbers and prints:</w:t>
      </w:r>
      <w:r>
        <w:br/>
        <w:t>- "A is greater" if A &gt; B</w:t>
      </w:r>
      <w:r>
        <w:br/>
      </w:r>
      <w:r>
        <w:lastRenderedPageBreak/>
        <w:t>- "B is greater" if B &gt; A</w:t>
      </w:r>
      <w:r>
        <w:br/>
        <w:t>- "Equal" if both are same</w:t>
      </w:r>
      <w:r>
        <w:br/>
        <w:t>Also print whether the greater number is even or odd.</w:t>
      </w:r>
    </w:p>
    <w:p w:rsidR="00943447" w:rsidRDefault="00000000">
      <w:pPr>
        <w:pStyle w:val="IntenseQuote"/>
      </w:pPr>
      <w:r>
        <w:br/>
        <w:t>Answer:</w:t>
      </w:r>
      <w:r>
        <w:br/>
      </w:r>
    </w:p>
    <w:p w:rsidR="00943447" w:rsidRDefault="00000000">
      <w:pPr>
        <w:pStyle w:val="Heading2"/>
      </w:pPr>
      <w:r>
        <w:t>14. Mixing Datatypes and Collections</w:t>
      </w:r>
    </w:p>
    <w:p w:rsidR="00943447" w:rsidRDefault="00000000">
      <w:r>
        <w:t>What will be the output of:</w:t>
      </w:r>
      <w:r>
        <w:br/>
        <w:t>data = {"fruits": ["apple", "banana"], "count": 2}</w:t>
      </w:r>
      <w:r>
        <w:br/>
        <w:t>print(data["fruits"][0])</w:t>
      </w:r>
    </w:p>
    <w:p w:rsidR="00943447" w:rsidRDefault="00000000">
      <w:pPr>
        <w:pStyle w:val="IntenseQuote"/>
      </w:pPr>
      <w:r>
        <w:br/>
        <w:t>Answer:</w:t>
      </w:r>
      <w:r>
        <w:br/>
      </w:r>
    </w:p>
    <w:p w:rsidR="00943447" w:rsidRDefault="00000000">
      <w:pPr>
        <w:pStyle w:val="Heading2"/>
      </w:pPr>
      <w:r>
        <w:t>15. Applied Problem (Mini-Project Style)</w:t>
      </w:r>
    </w:p>
    <w:p w:rsidR="00943447" w:rsidRDefault="00000000">
      <w:r>
        <w:t>Create a program that:</w:t>
      </w:r>
      <w:r>
        <w:br/>
        <w:t>- Takes a list of 5 names from the user</w:t>
      </w:r>
      <w:r>
        <w:br/>
        <w:t>- Stores them in a list</w:t>
      </w:r>
      <w:r>
        <w:br/>
        <w:t>- Converts the list to a tuple</w:t>
      </w:r>
      <w:r>
        <w:br/>
        <w:t>- Checks if a given name (input) is in the tuple or not</w:t>
      </w:r>
      <w:r>
        <w:br/>
        <w:t>- If found, print position</w:t>
      </w:r>
    </w:p>
    <w:p w:rsidR="00943447" w:rsidRDefault="00000000">
      <w:pPr>
        <w:pStyle w:val="IntenseQuote"/>
      </w:pPr>
      <w:r>
        <w:br/>
        <w:t>Answer:</w:t>
      </w:r>
      <w:r>
        <w:br/>
      </w:r>
    </w:p>
    <w:p w:rsidR="00346A8B" w:rsidRDefault="00346A8B" w:rsidP="00346A8B"/>
    <w:p w:rsidR="00346A8B" w:rsidRDefault="00346A8B" w:rsidP="00346A8B">
      <w:r>
        <w:t>Additional:</w:t>
      </w:r>
    </w:p>
    <w:p w:rsidR="00346A8B" w:rsidRPr="00346A8B" w:rsidRDefault="00346A8B" w:rsidP="00346A8B">
      <w:pPr>
        <w:rPr>
          <w:b/>
          <w:bCs/>
          <w:lang w:val="en-IN"/>
        </w:rPr>
      </w:pPr>
      <w:r w:rsidRPr="00346A8B">
        <w:rPr>
          <w:b/>
          <w:bCs/>
          <w:lang w:val="en-IN"/>
        </w:rPr>
        <w:t>1. Positive, Negative or Zero</w:t>
      </w:r>
    </w:p>
    <w:p w:rsidR="00346A8B" w:rsidRPr="00346A8B" w:rsidRDefault="00346A8B" w:rsidP="00346A8B">
      <w:pPr>
        <w:rPr>
          <w:lang w:val="en-IN"/>
        </w:rPr>
      </w:pPr>
      <w:r w:rsidRPr="00346A8B">
        <w:rPr>
          <w:b/>
          <w:bCs/>
          <w:lang w:val="en-IN"/>
        </w:rPr>
        <w:t>Q:</w:t>
      </w:r>
      <w:r w:rsidRPr="00346A8B">
        <w:rPr>
          <w:lang w:val="en-IN"/>
        </w:rPr>
        <w:br/>
        <w:t xml:space="preserve">Write a program that asks the user to enter a number and prints whether it is </w:t>
      </w:r>
      <w:r w:rsidRPr="00346A8B">
        <w:rPr>
          <w:b/>
          <w:bCs/>
          <w:lang w:val="en-IN"/>
        </w:rPr>
        <w:t>positive</w:t>
      </w:r>
      <w:r w:rsidRPr="00346A8B">
        <w:rPr>
          <w:lang w:val="en-IN"/>
        </w:rPr>
        <w:t xml:space="preserve">, </w:t>
      </w:r>
      <w:r w:rsidRPr="00346A8B">
        <w:rPr>
          <w:b/>
          <w:bCs/>
          <w:lang w:val="en-IN"/>
        </w:rPr>
        <w:t>negative</w:t>
      </w:r>
      <w:r w:rsidRPr="00346A8B">
        <w:rPr>
          <w:lang w:val="en-IN"/>
        </w:rPr>
        <w:t xml:space="preserve">, or </w:t>
      </w:r>
      <w:r w:rsidRPr="00346A8B">
        <w:rPr>
          <w:b/>
          <w:bCs/>
          <w:lang w:val="en-IN"/>
        </w:rPr>
        <w:t>zero</w:t>
      </w:r>
      <w:r w:rsidRPr="00346A8B">
        <w:rPr>
          <w:lang w:val="en-IN"/>
        </w:rPr>
        <w:t>.</w:t>
      </w:r>
    </w:p>
    <w:p w:rsidR="00346A8B" w:rsidRPr="00346A8B" w:rsidRDefault="00346A8B" w:rsidP="00346A8B">
      <w:pPr>
        <w:rPr>
          <w:lang w:val="en-IN"/>
        </w:rPr>
      </w:pPr>
      <w:r w:rsidRPr="00346A8B">
        <w:rPr>
          <w:lang w:val="en-IN"/>
        </w:rPr>
        <w:pict>
          <v:rect id="_x0000_i1055" style="width:0;height:1.5pt" o:hralign="center" o:hrstd="t" o:hr="t" fillcolor="#a0a0a0" stroked="f"/>
        </w:pict>
      </w:r>
    </w:p>
    <w:p w:rsidR="00346A8B" w:rsidRPr="00346A8B" w:rsidRDefault="00346A8B" w:rsidP="00346A8B">
      <w:pPr>
        <w:rPr>
          <w:b/>
          <w:bCs/>
          <w:lang w:val="en-IN"/>
        </w:rPr>
      </w:pPr>
      <w:r>
        <w:rPr>
          <w:b/>
          <w:bCs/>
          <w:lang w:val="en-IN"/>
        </w:rPr>
        <w:t>2</w:t>
      </w:r>
      <w:r w:rsidRPr="00346A8B">
        <w:rPr>
          <w:b/>
          <w:bCs/>
          <w:lang w:val="en-IN"/>
        </w:rPr>
        <w:t>. Age Category Checker</w:t>
      </w:r>
    </w:p>
    <w:p w:rsidR="00346A8B" w:rsidRPr="00346A8B" w:rsidRDefault="00346A8B" w:rsidP="00346A8B">
      <w:pPr>
        <w:rPr>
          <w:lang w:val="en-IN"/>
        </w:rPr>
      </w:pPr>
      <w:r w:rsidRPr="00346A8B">
        <w:rPr>
          <w:b/>
          <w:bCs/>
          <w:lang w:val="en-IN"/>
        </w:rPr>
        <w:t>Q:</w:t>
      </w:r>
      <w:r w:rsidRPr="00346A8B">
        <w:rPr>
          <w:lang w:val="en-IN"/>
        </w:rPr>
        <w:br/>
        <w:t>Write a program to take a person's age and categorize them as:</w:t>
      </w:r>
    </w:p>
    <w:p w:rsidR="00346A8B" w:rsidRPr="00346A8B" w:rsidRDefault="00346A8B" w:rsidP="00346A8B">
      <w:pPr>
        <w:numPr>
          <w:ilvl w:val="0"/>
          <w:numId w:val="10"/>
        </w:numPr>
        <w:rPr>
          <w:lang w:val="en-IN"/>
        </w:rPr>
      </w:pPr>
      <w:r w:rsidRPr="00346A8B">
        <w:rPr>
          <w:lang w:val="en-IN"/>
        </w:rPr>
        <w:lastRenderedPageBreak/>
        <w:t>"Child" (age &lt; 13)</w:t>
      </w:r>
    </w:p>
    <w:p w:rsidR="00346A8B" w:rsidRPr="00346A8B" w:rsidRDefault="00346A8B" w:rsidP="00346A8B">
      <w:pPr>
        <w:numPr>
          <w:ilvl w:val="0"/>
          <w:numId w:val="10"/>
        </w:numPr>
        <w:rPr>
          <w:lang w:val="en-IN"/>
        </w:rPr>
      </w:pPr>
      <w:r w:rsidRPr="00346A8B">
        <w:rPr>
          <w:lang w:val="en-IN"/>
        </w:rPr>
        <w:t>"Teen" (13–19)</w:t>
      </w:r>
    </w:p>
    <w:p w:rsidR="00346A8B" w:rsidRPr="00346A8B" w:rsidRDefault="00346A8B" w:rsidP="00346A8B">
      <w:pPr>
        <w:numPr>
          <w:ilvl w:val="0"/>
          <w:numId w:val="10"/>
        </w:numPr>
        <w:rPr>
          <w:lang w:val="en-IN"/>
        </w:rPr>
      </w:pPr>
      <w:r w:rsidRPr="00346A8B">
        <w:rPr>
          <w:lang w:val="en-IN"/>
        </w:rPr>
        <w:t>"Adult" (20–59)</w:t>
      </w:r>
    </w:p>
    <w:p w:rsidR="00346A8B" w:rsidRPr="00346A8B" w:rsidRDefault="00346A8B" w:rsidP="00346A8B">
      <w:pPr>
        <w:numPr>
          <w:ilvl w:val="0"/>
          <w:numId w:val="10"/>
        </w:numPr>
        <w:rPr>
          <w:lang w:val="en-IN"/>
        </w:rPr>
      </w:pPr>
      <w:r w:rsidRPr="00346A8B">
        <w:rPr>
          <w:lang w:val="en-IN"/>
        </w:rPr>
        <w:t>"Senior" (60 and above)</w:t>
      </w:r>
    </w:p>
    <w:p w:rsidR="00346A8B" w:rsidRPr="00346A8B" w:rsidRDefault="00346A8B" w:rsidP="00346A8B">
      <w:pPr>
        <w:rPr>
          <w:lang w:val="en-IN"/>
        </w:rPr>
      </w:pPr>
      <w:r w:rsidRPr="00346A8B">
        <w:rPr>
          <w:lang w:val="en-IN"/>
        </w:rPr>
        <w:pict>
          <v:rect id="_x0000_i1057" style="width:0;height:1.5pt" o:hralign="center" o:hrstd="t" o:hr="t" fillcolor="#a0a0a0" stroked="f"/>
        </w:pict>
      </w:r>
    </w:p>
    <w:p w:rsidR="00346A8B" w:rsidRPr="00346A8B" w:rsidRDefault="00346A8B" w:rsidP="00346A8B">
      <w:pPr>
        <w:rPr>
          <w:b/>
          <w:bCs/>
          <w:lang w:val="en-IN"/>
        </w:rPr>
      </w:pPr>
      <w:r>
        <w:rPr>
          <w:b/>
          <w:bCs/>
          <w:lang w:val="en-IN"/>
        </w:rPr>
        <w:t>3</w:t>
      </w:r>
      <w:r w:rsidRPr="00346A8B">
        <w:rPr>
          <w:b/>
          <w:bCs/>
          <w:lang w:val="en-IN"/>
        </w:rPr>
        <w:t>. Largest of Three Numbers</w:t>
      </w:r>
    </w:p>
    <w:p w:rsidR="00346A8B" w:rsidRPr="00346A8B" w:rsidRDefault="00346A8B" w:rsidP="00346A8B">
      <w:pPr>
        <w:rPr>
          <w:lang w:val="en-IN"/>
        </w:rPr>
      </w:pPr>
      <w:r w:rsidRPr="00346A8B">
        <w:rPr>
          <w:b/>
          <w:bCs/>
          <w:lang w:val="en-IN"/>
        </w:rPr>
        <w:t>Q:</w:t>
      </w:r>
      <w:r w:rsidRPr="00346A8B">
        <w:rPr>
          <w:lang w:val="en-IN"/>
        </w:rPr>
        <w:br/>
        <w:t xml:space="preserve">Ask the user to input 3 numbers. Use conditional statements to print which number is the </w:t>
      </w:r>
      <w:r w:rsidRPr="00346A8B">
        <w:rPr>
          <w:b/>
          <w:bCs/>
          <w:lang w:val="en-IN"/>
        </w:rPr>
        <w:t>largest</w:t>
      </w:r>
      <w:r w:rsidRPr="00346A8B">
        <w:rPr>
          <w:lang w:val="en-IN"/>
        </w:rPr>
        <w:t>.</w:t>
      </w:r>
    </w:p>
    <w:p w:rsidR="00346A8B" w:rsidRPr="00346A8B" w:rsidRDefault="00346A8B" w:rsidP="00346A8B">
      <w:pPr>
        <w:rPr>
          <w:lang w:val="en-IN"/>
        </w:rPr>
      </w:pPr>
      <w:r w:rsidRPr="00346A8B">
        <w:rPr>
          <w:lang w:val="en-IN"/>
        </w:rPr>
        <w:pict>
          <v:rect id="_x0000_i1058" style="width:0;height:1.5pt" o:hralign="center" o:hrstd="t" o:hr="t" fillcolor="#a0a0a0" stroked="f"/>
        </w:pict>
      </w:r>
    </w:p>
    <w:p w:rsidR="00346A8B" w:rsidRPr="00346A8B" w:rsidRDefault="00346A8B" w:rsidP="00346A8B">
      <w:pPr>
        <w:rPr>
          <w:b/>
          <w:bCs/>
          <w:lang w:val="en-IN"/>
        </w:rPr>
      </w:pPr>
      <w:r>
        <w:rPr>
          <w:b/>
          <w:bCs/>
          <w:lang w:val="en-IN"/>
        </w:rPr>
        <w:t>4</w:t>
      </w:r>
      <w:r w:rsidRPr="00346A8B">
        <w:rPr>
          <w:b/>
          <w:bCs/>
          <w:lang w:val="en-IN"/>
        </w:rPr>
        <w:t>. Grading System</w:t>
      </w:r>
    </w:p>
    <w:p w:rsidR="00346A8B" w:rsidRPr="00346A8B" w:rsidRDefault="00346A8B" w:rsidP="00346A8B">
      <w:pPr>
        <w:rPr>
          <w:lang w:val="en-IN"/>
        </w:rPr>
      </w:pPr>
      <w:r w:rsidRPr="00346A8B">
        <w:rPr>
          <w:b/>
          <w:bCs/>
          <w:lang w:val="en-IN"/>
        </w:rPr>
        <w:t>Q:</w:t>
      </w:r>
      <w:r w:rsidRPr="00346A8B">
        <w:rPr>
          <w:lang w:val="en-IN"/>
        </w:rPr>
        <w:br/>
        <w:t>Write a program that takes a score (0 to 100) and prints the grade:</w:t>
      </w:r>
    </w:p>
    <w:p w:rsidR="00346A8B" w:rsidRPr="00346A8B" w:rsidRDefault="00346A8B" w:rsidP="00346A8B">
      <w:pPr>
        <w:numPr>
          <w:ilvl w:val="0"/>
          <w:numId w:val="11"/>
        </w:numPr>
        <w:rPr>
          <w:lang w:val="en-IN"/>
        </w:rPr>
      </w:pPr>
      <w:r w:rsidRPr="00346A8B">
        <w:rPr>
          <w:lang w:val="en-IN"/>
        </w:rPr>
        <w:t>90–100: A</w:t>
      </w:r>
    </w:p>
    <w:p w:rsidR="00346A8B" w:rsidRPr="00346A8B" w:rsidRDefault="00346A8B" w:rsidP="00346A8B">
      <w:pPr>
        <w:numPr>
          <w:ilvl w:val="0"/>
          <w:numId w:val="11"/>
        </w:numPr>
        <w:rPr>
          <w:lang w:val="en-IN"/>
        </w:rPr>
      </w:pPr>
      <w:r w:rsidRPr="00346A8B">
        <w:rPr>
          <w:lang w:val="en-IN"/>
        </w:rPr>
        <w:t>80–89: B</w:t>
      </w:r>
    </w:p>
    <w:p w:rsidR="00346A8B" w:rsidRPr="00346A8B" w:rsidRDefault="00346A8B" w:rsidP="00346A8B">
      <w:pPr>
        <w:numPr>
          <w:ilvl w:val="0"/>
          <w:numId w:val="11"/>
        </w:numPr>
        <w:rPr>
          <w:lang w:val="en-IN"/>
        </w:rPr>
      </w:pPr>
      <w:r w:rsidRPr="00346A8B">
        <w:rPr>
          <w:lang w:val="en-IN"/>
        </w:rPr>
        <w:t>70–79: C</w:t>
      </w:r>
    </w:p>
    <w:p w:rsidR="00346A8B" w:rsidRPr="00346A8B" w:rsidRDefault="00346A8B" w:rsidP="00346A8B">
      <w:pPr>
        <w:numPr>
          <w:ilvl w:val="0"/>
          <w:numId w:val="11"/>
        </w:numPr>
        <w:rPr>
          <w:lang w:val="en-IN"/>
        </w:rPr>
      </w:pPr>
      <w:r w:rsidRPr="00346A8B">
        <w:rPr>
          <w:lang w:val="en-IN"/>
        </w:rPr>
        <w:t>60–69: D</w:t>
      </w:r>
    </w:p>
    <w:p w:rsidR="00346A8B" w:rsidRPr="00346A8B" w:rsidRDefault="00346A8B" w:rsidP="00346A8B">
      <w:pPr>
        <w:numPr>
          <w:ilvl w:val="0"/>
          <w:numId w:val="11"/>
        </w:numPr>
        <w:rPr>
          <w:lang w:val="en-IN"/>
        </w:rPr>
      </w:pPr>
      <w:r w:rsidRPr="00346A8B">
        <w:rPr>
          <w:lang w:val="en-IN"/>
        </w:rPr>
        <w:t>&lt;60: F</w:t>
      </w:r>
    </w:p>
    <w:p w:rsidR="00346A8B" w:rsidRPr="00346A8B" w:rsidRDefault="00346A8B" w:rsidP="00346A8B">
      <w:pPr>
        <w:rPr>
          <w:lang w:val="en-IN"/>
        </w:rPr>
      </w:pPr>
      <w:r w:rsidRPr="00346A8B">
        <w:rPr>
          <w:lang w:val="en-IN"/>
        </w:rPr>
        <w:pict>
          <v:rect id="_x0000_i1059" style="width:0;height:1.5pt" o:hralign="center" o:hrstd="t" o:hr="t" fillcolor="#a0a0a0" stroked="f"/>
        </w:pict>
      </w:r>
    </w:p>
    <w:p w:rsidR="00346A8B" w:rsidRPr="00346A8B" w:rsidRDefault="00346A8B" w:rsidP="00346A8B"/>
    <w:sectPr w:rsidR="00346A8B" w:rsidRPr="00346A8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8CF1672"/>
    <w:multiLevelType w:val="multilevel"/>
    <w:tmpl w:val="71566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DB78F9"/>
    <w:multiLevelType w:val="multilevel"/>
    <w:tmpl w:val="64766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2681322">
    <w:abstractNumId w:val="8"/>
  </w:num>
  <w:num w:numId="2" w16cid:durableId="1800568537">
    <w:abstractNumId w:val="6"/>
  </w:num>
  <w:num w:numId="3" w16cid:durableId="569193065">
    <w:abstractNumId w:val="5"/>
  </w:num>
  <w:num w:numId="4" w16cid:durableId="391394272">
    <w:abstractNumId w:val="4"/>
  </w:num>
  <w:num w:numId="5" w16cid:durableId="884803377">
    <w:abstractNumId w:val="7"/>
  </w:num>
  <w:num w:numId="6" w16cid:durableId="1254431473">
    <w:abstractNumId w:val="3"/>
  </w:num>
  <w:num w:numId="7" w16cid:durableId="1650405248">
    <w:abstractNumId w:val="2"/>
  </w:num>
  <w:num w:numId="8" w16cid:durableId="404958982">
    <w:abstractNumId w:val="1"/>
  </w:num>
  <w:num w:numId="9" w16cid:durableId="2088185583">
    <w:abstractNumId w:val="0"/>
  </w:num>
  <w:num w:numId="10" w16cid:durableId="1729261935">
    <w:abstractNumId w:val="10"/>
  </w:num>
  <w:num w:numId="11" w16cid:durableId="4886390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46A8B"/>
    <w:rsid w:val="007C65C4"/>
    <w:rsid w:val="00943447"/>
    <w:rsid w:val="00AA1D8D"/>
    <w:rsid w:val="00B47730"/>
    <w:rsid w:val="00BF7C8A"/>
    <w:rsid w:val="00CB0664"/>
    <w:rsid w:val="00DD63C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E8243F2"/>
  <w14:defaultImageDpi w14:val="300"/>
  <w15:docId w15:val="{3E63001C-62AE-4734-8E4B-13EF79642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200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4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460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Uwaish Husain</cp:lastModifiedBy>
  <cp:revision>3</cp:revision>
  <dcterms:created xsi:type="dcterms:W3CDTF">2013-12-23T23:15:00Z</dcterms:created>
  <dcterms:modified xsi:type="dcterms:W3CDTF">2025-07-11T08:51:00Z</dcterms:modified>
  <cp:category/>
</cp:coreProperties>
</file>