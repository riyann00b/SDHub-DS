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6B57" w:rsidRDefault="00000000" w:rsidP="0082443F">
      <w:pPr>
        <w:pStyle w:val="ListNumber"/>
        <w:numPr>
          <w:ilvl w:val="0"/>
          <w:numId w:val="0"/>
        </w:numPr>
        <w:jc w:val="center"/>
        <w:rPr>
          <w:b/>
          <w:bCs/>
          <w:sz w:val="30"/>
          <w:szCs w:val="30"/>
          <w:u w:val="single"/>
        </w:rPr>
      </w:pPr>
      <w:r w:rsidRPr="0082443F">
        <w:rPr>
          <w:b/>
          <w:bCs/>
          <w:sz w:val="30"/>
          <w:szCs w:val="30"/>
          <w:u w:val="single"/>
        </w:rPr>
        <w:t>Loops &amp; List Comprehension</w:t>
      </w:r>
    </w:p>
    <w:p w:rsidR="0082443F" w:rsidRPr="0082443F" w:rsidRDefault="0082443F" w:rsidP="0082443F">
      <w:pPr>
        <w:pStyle w:val="ListNumber"/>
        <w:numPr>
          <w:ilvl w:val="0"/>
          <w:numId w:val="0"/>
        </w:numPr>
        <w:jc w:val="center"/>
        <w:rPr>
          <w:b/>
          <w:bCs/>
          <w:sz w:val="30"/>
          <w:szCs w:val="30"/>
          <w:u w:val="single"/>
        </w:rPr>
      </w:pPr>
    </w:p>
    <w:p w:rsidR="00F26B57" w:rsidRDefault="00000000" w:rsidP="0082443F">
      <w:pPr>
        <w:pStyle w:val="ListNumber"/>
        <w:numPr>
          <w:ilvl w:val="0"/>
          <w:numId w:val="0"/>
        </w:numPr>
      </w:pPr>
      <w:r>
        <w:rPr>
          <w:rFonts w:ascii="Segoe UI Emoji" w:hAnsi="Segoe UI Emoji" w:cs="Segoe UI Emoji"/>
        </w:rPr>
        <w:t>🔁</w:t>
      </w:r>
      <w:r>
        <w:t xml:space="preserve"> While Loop – 8 Questions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1. Print numbers from 1 to 10 using a while loop.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2. Print the sum of all even numbers between 1 and 50 using a while loop.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3. Create a while loop that prints all digits of a given number (e.g., 1234 → 1, 2, 3, 4).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4. Keep asking the user to input a number until they enter 0. Then print the total of all entered numbers.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5. Reverse a number using while loop (e.g., 123 → 321).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6. Print the multiplication table of a number (e.g., 5 × 1 to 5 × 10) using a while loop.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7. Use a while loop to count how many digits are in a given number.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8. Find the factorial of a number using a while loop.</w:t>
      </w:r>
    </w:p>
    <w:p w:rsidR="0082443F" w:rsidRDefault="0082443F" w:rsidP="0082443F">
      <w:pPr>
        <w:pStyle w:val="ListNumber"/>
        <w:numPr>
          <w:ilvl w:val="0"/>
          <w:numId w:val="0"/>
        </w:numPr>
        <w:rPr>
          <w:rFonts w:ascii="Segoe UI Emoji" w:hAnsi="Segoe UI Emoji" w:cs="Segoe UI Emoji"/>
        </w:rPr>
      </w:pPr>
    </w:p>
    <w:p w:rsidR="00F26B57" w:rsidRDefault="00000000" w:rsidP="0082443F">
      <w:pPr>
        <w:pStyle w:val="ListNumber"/>
        <w:numPr>
          <w:ilvl w:val="0"/>
          <w:numId w:val="0"/>
        </w:numPr>
      </w:pPr>
      <w:r>
        <w:rPr>
          <w:rFonts w:ascii="Segoe UI Emoji" w:hAnsi="Segoe UI Emoji" w:cs="Segoe UI Emoji"/>
        </w:rPr>
        <w:t>🔂</w:t>
      </w:r>
      <w:r>
        <w:t xml:space="preserve"> For Loop – 9 Questions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9. Print the square of all numbers from 1 to 10 using a for loop.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10. Loop through a list of names and print each name with "Hello, " prefix.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11. Print all characters in the string "DataScience".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12. Create a loop that prints only the vowels from a given string.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13. Print all prime numbers between 10 and 50 using for loop.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14. Count how many even and odd numbers are in a given list.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15. Print the Fibonacci series up to 10 elements using for loop.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16. Loop through a nested list and print all inner elements.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17. Print a pattern using loops (e.g., triangle of `*`).</w:t>
      </w:r>
    </w:p>
    <w:p w:rsidR="0082443F" w:rsidRDefault="0082443F" w:rsidP="0082443F">
      <w:pPr>
        <w:pStyle w:val="ListNumber"/>
        <w:numPr>
          <w:ilvl w:val="0"/>
          <w:numId w:val="0"/>
        </w:numPr>
        <w:rPr>
          <w:rFonts w:ascii="Segoe UI Emoji" w:hAnsi="Segoe UI Emoji" w:cs="Segoe UI Emoji"/>
        </w:rPr>
      </w:pPr>
    </w:p>
    <w:p w:rsidR="00F26B57" w:rsidRDefault="00000000" w:rsidP="0082443F">
      <w:pPr>
        <w:pStyle w:val="ListNumber"/>
        <w:numPr>
          <w:ilvl w:val="0"/>
          <w:numId w:val="0"/>
        </w:numPr>
      </w:pPr>
      <w:r>
        <w:rPr>
          <w:rFonts w:ascii="Segoe UI Emoji" w:hAnsi="Segoe UI Emoji" w:cs="Segoe UI Emoji"/>
        </w:rPr>
        <w:t>🧠</w:t>
      </w:r>
      <w:r>
        <w:t xml:space="preserve"> List Comprehension – 8 Questions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18. Create a list of squares from 1 to 10 using list comprehension.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19. Create a list of even numbers between 1 and 50 using list comprehension.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20. From a given list of words, make a new list with words longer than 4 letters.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21. Convert a list of temperatures in Celsius to Fahrenheit using list comprehension.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23. From a list of numbers, create a list of strings like: "Even" or "Odd".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24. Make a list of all characters in a string that are not vowels.</w:t>
      </w:r>
    </w:p>
    <w:p w:rsidR="00F26B57" w:rsidRDefault="00000000" w:rsidP="0082443F">
      <w:pPr>
        <w:pStyle w:val="ListNumber"/>
        <w:numPr>
          <w:ilvl w:val="0"/>
          <w:numId w:val="0"/>
        </w:numPr>
      </w:pPr>
      <w:r>
        <w:t>25. Given a list of names, create a list of only uppercase names using list comprehension.</w:t>
      </w:r>
    </w:p>
    <w:sectPr w:rsidR="00F26B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6249078">
    <w:abstractNumId w:val="8"/>
  </w:num>
  <w:num w:numId="2" w16cid:durableId="980815011">
    <w:abstractNumId w:val="6"/>
  </w:num>
  <w:num w:numId="3" w16cid:durableId="1257178600">
    <w:abstractNumId w:val="5"/>
  </w:num>
  <w:num w:numId="4" w16cid:durableId="742219869">
    <w:abstractNumId w:val="4"/>
  </w:num>
  <w:num w:numId="5" w16cid:durableId="1854492154">
    <w:abstractNumId w:val="7"/>
  </w:num>
  <w:num w:numId="6" w16cid:durableId="1495879292">
    <w:abstractNumId w:val="3"/>
  </w:num>
  <w:num w:numId="7" w16cid:durableId="1292635284">
    <w:abstractNumId w:val="2"/>
  </w:num>
  <w:num w:numId="8" w16cid:durableId="428743014">
    <w:abstractNumId w:val="1"/>
  </w:num>
  <w:num w:numId="9" w16cid:durableId="28593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43F"/>
    <w:rsid w:val="00AA1D8D"/>
    <w:rsid w:val="00B25CC5"/>
    <w:rsid w:val="00B47730"/>
    <w:rsid w:val="00CB0664"/>
    <w:rsid w:val="00DC3B04"/>
    <w:rsid w:val="00F26B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288EBA"/>
  <w14:defaultImageDpi w14:val="300"/>
  <w15:docId w15:val="{670F1AFC-3ADE-4817-AB1F-49080150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Uwaish Husain</cp:lastModifiedBy>
  <cp:revision>3</cp:revision>
  <dcterms:created xsi:type="dcterms:W3CDTF">2013-12-23T23:15:00Z</dcterms:created>
  <dcterms:modified xsi:type="dcterms:W3CDTF">2025-07-17T08:15:00Z</dcterms:modified>
  <cp:category/>
</cp:coreProperties>
</file>