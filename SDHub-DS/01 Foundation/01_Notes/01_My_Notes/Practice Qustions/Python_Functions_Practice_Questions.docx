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C5B" w:rsidRDefault="00000000">
      <w:pPr>
        <w:pStyle w:val="Title"/>
      </w:pPr>
      <w:r>
        <w:t>Python Practice Questions: Functions</w:t>
      </w:r>
    </w:p>
    <w:p w:rsidR="00E02C5B" w:rsidRDefault="00000000">
      <w:pPr>
        <w:pStyle w:val="Heading1"/>
      </w:pPr>
      <w:r>
        <w:t>A. User-Defined Functions (UDF) – 6 Questions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1. Create a function that takes a number and returns its square.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2. Write a function that takes a name and returns a greeting message like “Hello, John!”.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3. Create a function that accepts a list of numbers and returns only the even numbers.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4. Write a function to check whether a given string is a palindrome or not.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5. Create a function that calculates the factorial of a number (without using recursion).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6. Define a function that accepts a temperature in Celsius and returns it in Fahrenheit.</w:t>
      </w:r>
    </w:p>
    <w:p w:rsidR="00E02C5B" w:rsidRDefault="00000000">
      <w:pPr>
        <w:pStyle w:val="Heading1"/>
      </w:pPr>
      <w:r>
        <w:t>B. Lambda Functions – 5 Questions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1. Write a lambda function to find the square of a number.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2. Use lambda to filter out all odd numbers from a list.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3. Use lambda to sort a list of tuples based on the second value: Example list: [(1, 2), (3, 1), (5, 0)]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4. Create a lambda function that multiplies three numbers.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>5. Use lambda to convert a list of temperatures in Celsius to Fahrenheit: Celsius list = [0, 10, 20, 30]</w:t>
      </w:r>
    </w:p>
    <w:p w:rsidR="00E02C5B" w:rsidRDefault="00000000">
      <w:pPr>
        <w:pStyle w:val="Heading1"/>
      </w:pPr>
      <w:r>
        <w:t xml:space="preserve">C. </w:t>
      </w:r>
      <w:proofErr w:type="gramStart"/>
      <w:r>
        <w:t>map(</w:t>
      </w:r>
      <w:proofErr w:type="gramEnd"/>
      <w:r>
        <w:t>) Function – 4 Questions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 xml:space="preserve">1. Use </w:t>
      </w:r>
      <w:proofErr w:type="gramStart"/>
      <w:r>
        <w:t>map(</w:t>
      </w:r>
      <w:proofErr w:type="gramEnd"/>
      <w:r>
        <w:t>) and a user-defined function to square all numbers in a list.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 xml:space="preserve">2. Use </w:t>
      </w:r>
      <w:proofErr w:type="gramStart"/>
      <w:r>
        <w:t>map(</w:t>
      </w:r>
      <w:proofErr w:type="gramEnd"/>
      <w:r>
        <w:t>) with lambda to convert a list of strings to uppercase.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 xml:space="preserve">3. Given two lists: [1, 2, 3] and [4, 5, 6], use </w:t>
      </w:r>
      <w:proofErr w:type="gramStart"/>
      <w:r>
        <w:t>map(</w:t>
      </w:r>
      <w:proofErr w:type="gramEnd"/>
      <w:r>
        <w:t>) to add the elements pairwise.</w:t>
      </w:r>
    </w:p>
    <w:p w:rsidR="00E02C5B" w:rsidRDefault="00000000" w:rsidP="00C83E08">
      <w:pPr>
        <w:pStyle w:val="ListNumber"/>
        <w:numPr>
          <w:ilvl w:val="0"/>
          <w:numId w:val="0"/>
        </w:numPr>
      </w:pPr>
      <w:r>
        <w:t xml:space="preserve">4. Given a list of names, use </w:t>
      </w:r>
      <w:proofErr w:type="gramStart"/>
      <w:r>
        <w:t>map(</w:t>
      </w:r>
      <w:proofErr w:type="gramEnd"/>
      <w:r>
        <w:t>) to add the prefix "Mr." or "Ms." to each name.</w:t>
      </w:r>
    </w:p>
    <w:sectPr w:rsidR="00E02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85994">
    <w:abstractNumId w:val="8"/>
  </w:num>
  <w:num w:numId="2" w16cid:durableId="1096554636">
    <w:abstractNumId w:val="6"/>
  </w:num>
  <w:num w:numId="3" w16cid:durableId="403841829">
    <w:abstractNumId w:val="5"/>
  </w:num>
  <w:num w:numId="4" w16cid:durableId="939948190">
    <w:abstractNumId w:val="4"/>
  </w:num>
  <w:num w:numId="5" w16cid:durableId="57095988">
    <w:abstractNumId w:val="7"/>
  </w:num>
  <w:num w:numId="6" w16cid:durableId="642975579">
    <w:abstractNumId w:val="3"/>
  </w:num>
  <w:num w:numId="7" w16cid:durableId="504710662">
    <w:abstractNumId w:val="2"/>
  </w:num>
  <w:num w:numId="8" w16cid:durableId="109978227">
    <w:abstractNumId w:val="1"/>
  </w:num>
  <w:num w:numId="9" w16cid:durableId="125490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3E08"/>
    <w:rsid w:val="00CB0664"/>
    <w:rsid w:val="00E02C5B"/>
    <w:rsid w:val="00E61D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27547"/>
  <w14:defaultImageDpi w14:val="300"/>
  <w15:docId w15:val="{787416F7-A91B-40D3-BECE-9A9622CB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2</cp:revision>
  <dcterms:created xsi:type="dcterms:W3CDTF">2013-12-23T23:15:00Z</dcterms:created>
  <dcterms:modified xsi:type="dcterms:W3CDTF">2025-07-22T07:17:00Z</dcterms:modified>
  <cp:category/>
</cp:coreProperties>
</file>