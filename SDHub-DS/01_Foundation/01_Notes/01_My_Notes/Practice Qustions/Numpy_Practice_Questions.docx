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82EE6" w:rsidRDefault="00000000">
      <w:pPr>
        <w:pStyle w:val="Title"/>
      </w:pPr>
      <w:r>
        <w:t>NumPy Practice Questions</w:t>
      </w:r>
    </w:p>
    <w:p w:rsidR="00382EE6" w:rsidRDefault="00000000">
      <w:pPr>
        <w:pStyle w:val="Heading1"/>
      </w:pPr>
      <w:r>
        <w:t>A. Basic Array Creation and Properties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1. Create a 1D NumPy array of integers from 10 to 20.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2. Create a 3x3 NumPy array filled with zeros.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3. Create an array of 5 random integers between 1 and 100.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4. Create a NumPy array of 10 evenly spaced numbers between 0 and 1.</w:t>
      </w:r>
    </w:p>
    <w:p w:rsidR="00382EE6" w:rsidRDefault="00000000">
      <w:pPr>
        <w:pStyle w:val="Heading1"/>
      </w:pPr>
      <w:r>
        <w:t>B. Indexing and Slicing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5. Given an array arr = np.array([5, 10, 15, 20, 25]), extract elements from index 1 to 3.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6. From a 3x3 matrix, extract the second column.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7. Replace the last element of a NumPy array with 999.</w:t>
      </w:r>
    </w:p>
    <w:p w:rsidR="00382EE6" w:rsidRDefault="00000000">
      <w:pPr>
        <w:pStyle w:val="Heading1"/>
      </w:pPr>
      <w:r>
        <w:t>C. Array Operations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8. Perform element-wise addition and multiplication on two arrays: a = np.array([1, 2, 3]), b = np.array([4, 5, 6]).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9. Find the mean, median, and standard deviation of the array: arr = np.array([10, 20, 30, 40, 50]).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10. Create a 4x4 matrix of random integers between 1 and 50, and find the maximum value in each row.</w:t>
      </w:r>
    </w:p>
    <w:p w:rsidR="00382EE6" w:rsidRDefault="00000000">
      <w:pPr>
        <w:pStyle w:val="Heading1"/>
      </w:pPr>
      <w:r>
        <w:t>D. Reshaping and Stacking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11. Reshape a 1D array of 12 elements into a 3x4 matrix.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12. Stack two arrays vertically and horizontally: a = np.array([1, 2, 3]), b = np.array([4, 5, 6]).</w:t>
      </w:r>
    </w:p>
    <w:p w:rsidR="00382EE6" w:rsidRDefault="00000000">
      <w:pPr>
        <w:pStyle w:val="Heading1"/>
      </w:pPr>
      <w:r>
        <w:t>E. Logical Operations and Filtering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13. Given arr = np.array([3, 8, 12, 15, 21]), filter out elements greater than 10.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14. Replace all odd numbers in a NumPy array with -1.</w:t>
      </w:r>
    </w:p>
    <w:p w:rsidR="00382EE6" w:rsidRDefault="00000000" w:rsidP="00C9793D">
      <w:pPr>
        <w:pStyle w:val="ListNumber"/>
        <w:numPr>
          <w:ilvl w:val="0"/>
          <w:numId w:val="0"/>
        </w:numPr>
      </w:pPr>
      <w:r>
        <w:t>15. Find the positions (indices) where the elements in the array are divisible by 3</w:t>
      </w:r>
      <w:r w:rsidR="00970C0F">
        <w:t>.</w:t>
      </w:r>
    </w:p>
    <w:sectPr w:rsidR="00382E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601485">
    <w:abstractNumId w:val="8"/>
  </w:num>
  <w:num w:numId="2" w16cid:durableId="800613998">
    <w:abstractNumId w:val="6"/>
  </w:num>
  <w:num w:numId="3" w16cid:durableId="457459483">
    <w:abstractNumId w:val="5"/>
  </w:num>
  <w:num w:numId="4" w16cid:durableId="1128739751">
    <w:abstractNumId w:val="4"/>
  </w:num>
  <w:num w:numId="5" w16cid:durableId="1963223124">
    <w:abstractNumId w:val="7"/>
  </w:num>
  <w:num w:numId="6" w16cid:durableId="1589924206">
    <w:abstractNumId w:val="3"/>
  </w:num>
  <w:num w:numId="7" w16cid:durableId="15934034">
    <w:abstractNumId w:val="2"/>
  </w:num>
  <w:num w:numId="8" w16cid:durableId="1505048268">
    <w:abstractNumId w:val="1"/>
  </w:num>
  <w:num w:numId="9" w16cid:durableId="91870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EE6"/>
    <w:rsid w:val="00970C0F"/>
    <w:rsid w:val="00AA1D8D"/>
    <w:rsid w:val="00B47730"/>
    <w:rsid w:val="00C9793D"/>
    <w:rsid w:val="00CB0664"/>
    <w:rsid w:val="00E234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B8396"/>
  <w14:defaultImageDpi w14:val="300"/>
  <w15:docId w15:val="{22234ED8-B97F-4BAC-920C-AEE4F910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Uwaish Husain</cp:lastModifiedBy>
  <cp:revision>3</cp:revision>
  <dcterms:created xsi:type="dcterms:W3CDTF">2013-12-23T23:15:00Z</dcterms:created>
  <dcterms:modified xsi:type="dcterms:W3CDTF">2025-07-31T09:06:00Z</dcterms:modified>
  <cp:category/>
</cp:coreProperties>
</file>