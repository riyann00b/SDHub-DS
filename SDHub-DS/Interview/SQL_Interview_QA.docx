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61930" w14:textId="09A02A6A" w:rsidR="00D74295" w:rsidRDefault="00000000" w:rsidP="00B96966">
      <w:pPr>
        <w:pStyle w:val="Title"/>
        <w:spacing w:after="0"/>
        <w:jc w:val="center"/>
      </w:pPr>
      <w:r>
        <w:t>Top SQL Interview Q</w:t>
      </w:r>
      <w:r w:rsidR="00B96966">
        <w:t xml:space="preserve"> and A</w:t>
      </w:r>
    </w:p>
    <w:p w14:paraId="74D0FB09" w14:textId="77777777" w:rsidR="00D74295" w:rsidRPr="00CF4BA0" w:rsidRDefault="00000000" w:rsidP="00B96966">
      <w:pPr>
        <w:pStyle w:val="Heading1"/>
        <w:rPr>
          <w:u w:val="single"/>
        </w:rPr>
      </w:pPr>
      <w:r w:rsidRPr="00CF4BA0">
        <w:rPr>
          <w:u w:val="single"/>
        </w:rPr>
        <w:t>Basics &amp; Concepts</w:t>
      </w:r>
    </w:p>
    <w:p w14:paraId="103B75BE" w14:textId="77777777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SQL?</w:t>
      </w:r>
    </w:p>
    <w:p w14:paraId="5420BC09" w14:textId="77777777" w:rsidR="00D74295" w:rsidRDefault="00000000" w:rsidP="00B96966">
      <w:pPr>
        <w:spacing w:after="0"/>
      </w:pPr>
      <w:r>
        <w:t>A: Structured Query Language used to interact with relational databases.</w:t>
      </w:r>
    </w:p>
    <w:p w14:paraId="1BE62A4A" w14:textId="77777777" w:rsidR="00B96966" w:rsidRDefault="00B96966" w:rsidP="00B96966">
      <w:pPr>
        <w:spacing w:after="0"/>
      </w:pPr>
    </w:p>
    <w:p w14:paraId="06DA8016" w14:textId="77777777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a primary key?</w:t>
      </w:r>
    </w:p>
    <w:p w14:paraId="0770852B" w14:textId="77777777" w:rsidR="00D74295" w:rsidRDefault="00000000" w:rsidP="00B96966">
      <w:pPr>
        <w:spacing w:after="0"/>
      </w:pPr>
      <w:r>
        <w:t>A: A column that uniquely identifies each row in a table.</w:t>
      </w:r>
    </w:p>
    <w:p w14:paraId="24EFBD0B" w14:textId="77777777" w:rsidR="00B96966" w:rsidRDefault="00B96966" w:rsidP="00B96966">
      <w:pPr>
        <w:spacing w:after="0"/>
      </w:pPr>
    </w:p>
    <w:p w14:paraId="02B16671" w14:textId="77777777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a foreign key?</w:t>
      </w:r>
    </w:p>
    <w:p w14:paraId="6AB3A9C8" w14:textId="77777777" w:rsidR="00D74295" w:rsidRDefault="00000000" w:rsidP="00B96966">
      <w:pPr>
        <w:spacing w:after="0"/>
      </w:pPr>
      <w:r>
        <w:t>A: A column that creates a link between two tables.</w:t>
      </w:r>
    </w:p>
    <w:p w14:paraId="17A7F013" w14:textId="77777777" w:rsidR="00B96966" w:rsidRDefault="00B96966" w:rsidP="00B96966">
      <w:pPr>
        <w:spacing w:after="0"/>
      </w:pPr>
    </w:p>
    <w:p w14:paraId="0985485C" w14:textId="77777777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a database?</w:t>
      </w:r>
    </w:p>
    <w:p w14:paraId="5935AEB6" w14:textId="77777777" w:rsidR="00D74295" w:rsidRDefault="00000000" w:rsidP="00B96966">
      <w:pPr>
        <w:spacing w:after="0"/>
      </w:pPr>
      <w:r>
        <w:t>A: An organized collection of structured data.</w:t>
      </w:r>
    </w:p>
    <w:p w14:paraId="4922CCDC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7B7C6C48" w14:textId="26A2A864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a table?</w:t>
      </w:r>
    </w:p>
    <w:p w14:paraId="6F530322" w14:textId="77777777" w:rsidR="00D74295" w:rsidRDefault="00000000" w:rsidP="00B96966">
      <w:pPr>
        <w:spacing w:after="0"/>
      </w:pPr>
      <w:r>
        <w:t>A: A collection of rows and columns to store data in a database.</w:t>
      </w:r>
    </w:p>
    <w:p w14:paraId="17C62EE5" w14:textId="77777777" w:rsidR="00B96966" w:rsidRPr="00B96966" w:rsidRDefault="00B96966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</w:p>
    <w:p w14:paraId="5EAC2EA7" w14:textId="5719E72B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are joins?</w:t>
      </w:r>
    </w:p>
    <w:p w14:paraId="0E86ADE3" w14:textId="77777777" w:rsidR="00D74295" w:rsidRDefault="00000000" w:rsidP="00B96966">
      <w:pPr>
        <w:spacing w:after="0"/>
      </w:pPr>
      <w:r>
        <w:t>A: Combine rows from two or more tables based on related columns.</w:t>
      </w:r>
    </w:p>
    <w:p w14:paraId="44ECA691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5FC9A28C" w14:textId="2901CB9A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Explain INNER JOIN vs LEFT JOIN vs RIGHT JOIN vs FULL OUTER JOIN.</w:t>
      </w:r>
    </w:p>
    <w:p w14:paraId="556DC0D4" w14:textId="77777777" w:rsidR="00D74295" w:rsidRDefault="00000000" w:rsidP="00B96966">
      <w:pPr>
        <w:spacing w:after="0"/>
      </w:pPr>
      <w:r>
        <w:t>A: INNER JOIN: Matches only common records; LEFT JOIN: All from left + matched from right; RIGHT JOIN: All from right + matched from left; FULL OUTER JOIN: All records from both tables.</w:t>
      </w:r>
    </w:p>
    <w:p w14:paraId="455B46C4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6E8B7B66" w14:textId="45BED76D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normalization and why is it important?</w:t>
      </w:r>
    </w:p>
    <w:p w14:paraId="7809F7F4" w14:textId="77777777" w:rsidR="00D74295" w:rsidRDefault="00000000" w:rsidP="00B96966">
      <w:pPr>
        <w:spacing w:after="0"/>
      </w:pPr>
      <w:r>
        <w:t>A: Organizing data to reduce redundancy and improve integrity.</w:t>
      </w:r>
    </w:p>
    <w:p w14:paraId="377C092D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317A4E3E" w14:textId="66E698AD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denormalization and when is it useful?</w:t>
      </w:r>
    </w:p>
    <w:p w14:paraId="3C186B14" w14:textId="77777777" w:rsidR="00D74295" w:rsidRDefault="00000000" w:rsidP="00B96966">
      <w:pPr>
        <w:spacing w:after="0"/>
      </w:pPr>
      <w:r>
        <w:t>A: Combining tables to improve performance at the cost of redundancy.</w:t>
      </w:r>
    </w:p>
    <w:p w14:paraId="35095DC1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0FD0ADD8" w14:textId="2C78E581" w:rsidR="00D74295" w:rsidRDefault="00000000" w:rsidP="00B96966">
      <w:pPr>
        <w:pStyle w:val="ListBullet"/>
        <w:numPr>
          <w:ilvl w:val="0"/>
          <w:numId w:val="0"/>
        </w:numPr>
        <w:spacing w:after="0"/>
      </w:pPr>
      <w:r w:rsidRPr="00B96966">
        <w:rPr>
          <w:b/>
          <w:bCs/>
        </w:rPr>
        <w:t>Q: What are indexes and how do they affect performance?</w:t>
      </w:r>
    </w:p>
    <w:p w14:paraId="53A9E732" w14:textId="77777777" w:rsidR="00D74295" w:rsidRDefault="00000000" w:rsidP="00B96966">
      <w:pPr>
        <w:spacing w:after="0"/>
      </w:pPr>
      <w:r>
        <w:t>A: Indexes speed up data retrieval but can slow down inserts/updates.</w:t>
      </w:r>
    </w:p>
    <w:p w14:paraId="38175E0E" w14:textId="77777777" w:rsidR="00D74295" w:rsidRPr="00CF4BA0" w:rsidRDefault="00000000" w:rsidP="00B96966">
      <w:pPr>
        <w:pStyle w:val="Heading1"/>
        <w:rPr>
          <w:u w:val="single"/>
        </w:rPr>
      </w:pPr>
      <w:r w:rsidRPr="00CF4BA0">
        <w:rPr>
          <w:u w:val="single"/>
        </w:rPr>
        <w:t>Practical Queries &amp; Operations</w:t>
      </w:r>
    </w:p>
    <w:p w14:paraId="73800058" w14:textId="77777777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Write a SQL query to find duplicate records in a table.</w:t>
      </w:r>
    </w:p>
    <w:p w14:paraId="71DAA53B" w14:textId="77777777" w:rsidR="00B96966" w:rsidRDefault="00000000" w:rsidP="00B96966">
      <w:pPr>
        <w:spacing w:after="0"/>
      </w:pPr>
      <w:r>
        <w:t xml:space="preserve">A: SELECT column, </w:t>
      </w:r>
      <w:proofErr w:type="gramStart"/>
      <w:r>
        <w:t>COUNT(</w:t>
      </w:r>
      <w:proofErr w:type="gramEnd"/>
      <w:r>
        <w:t xml:space="preserve">*) FROM table GROUP BY column HAVING </w:t>
      </w:r>
      <w:proofErr w:type="gramStart"/>
      <w:r>
        <w:t>COUNT(</w:t>
      </w:r>
      <w:proofErr w:type="gramEnd"/>
      <w:r>
        <w:t>*) &gt; 1;</w:t>
      </w:r>
    </w:p>
    <w:p w14:paraId="1BD9C29F" w14:textId="77777777" w:rsidR="00B96966" w:rsidRDefault="00B96966" w:rsidP="00B96966">
      <w:pPr>
        <w:spacing w:after="0"/>
      </w:pPr>
    </w:p>
    <w:p w14:paraId="076A6BF9" w14:textId="6C01CB1B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 xml:space="preserve">Q: Write a SQL query to find the second highest salary in an </w:t>
      </w:r>
      <w:proofErr w:type="gramStart"/>
      <w:r w:rsidRPr="00B96966">
        <w:rPr>
          <w:b/>
          <w:bCs/>
        </w:rPr>
        <w:t>Employee</w:t>
      </w:r>
      <w:proofErr w:type="gramEnd"/>
      <w:r w:rsidRPr="00B96966">
        <w:rPr>
          <w:b/>
          <w:bCs/>
        </w:rPr>
        <w:t xml:space="preserve"> table.</w:t>
      </w:r>
    </w:p>
    <w:p w14:paraId="18BCDD77" w14:textId="77777777" w:rsidR="00D74295" w:rsidRDefault="00000000" w:rsidP="00B96966">
      <w:pPr>
        <w:spacing w:after="0"/>
      </w:pPr>
      <w:r>
        <w:lastRenderedPageBreak/>
        <w:t xml:space="preserve">A: SELECT </w:t>
      </w:r>
      <w:proofErr w:type="gramStart"/>
      <w:r>
        <w:t>MAX(</w:t>
      </w:r>
      <w:proofErr w:type="gramEnd"/>
      <w:r>
        <w:t xml:space="preserve">salary) FROM Employee WHERE salary &lt; (SELECT </w:t>
      </w:r>
      <w:proofErr w:type="gramStart"/>
      <w:r>
        <w:t>MAX(</w:t>
      </w:r>
      <w:proofErr w:type="gramEnd"/>
      <w:r>
        <w:t>salary) FROM Employee);</w:t>
      </w:r>
    </w:p>
    <w:p w14:paraId="1DFDD40C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2088E5F0" w14:textId="435E916D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the difference between WHERE and HAVING?</w:t>
      </w:r>
    </w:p>
    <w:p w14:paraId="3EE9FB82" w14:textId="77777777" w:rsidR="00D74295" w:rsidRDefault="00000000" w:rsidP="00B96966">
      <w:pPr>
        <w:spacing w:after="0"/>
      </w:pPr>
      <w:r>
        <w:t>A: WHERE filters rows before aggregation; HAVING filters after aggregation.</w:t>
      </w:r>
    </w:p>
    <w:p w14:paraId="36A6FD0F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31628378" w14:textId="2DBC94D8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How to perform a case-insensitive search in SQL?</w:t>
      </w:r>
    </w:p>
    <w:p w14:paraId="2B5A52E2" w14:textId="77777777" w:rsidR="00D74295" w:rsidRDefault="00000000" w:rsidP="00B96966">
      <w:pPr>
        <w:spacing w:after="0"/>
      </w:pPr>
      <w:r>
        <w:t xml:space="preserve">A: Use </w:t>
      </w:r>
      <w:proofErr w:type="gramStart"/>
      <w:r>
        <w:t>UPPER(</w:t>
      </w:r>
      <w:proofErr w:type="gramEnd"/>
      <w:r>
        <w:t xml:space="preserve">) or </w:t>
      </w:r>
      <w:proofErr w:type="gramStart"/>
      <w:r>
        <w:t>LOWER(</w:t>
      </w:r>
      <w:proofErr w:type="gramEnd"/>
      <w:r>
        <w:t>) functions or ILIKE (in PostgreSQL).</w:t>
      </w:r>
    </w:p>
    <w:p w14:paraId="1FE81CCF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432A7C19" w14:textId="3F46F314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a subquery and give an example?</w:t>
      </w:r>
    </w:p>
    <w:p w14:paraId="4FE7964F" w14:textId="77777777" w:rsidR="00D74295" w:rsidRDefault="00000000" w:rsidP="00B96966">
      <w:pPr>
        <w:spacing w:after="0"/>
      </w:pPr>
      <w:r>
        <w:t xml:space="preserve">A: SELECT name FROM Employee WHERE salary &gt; (SELECT </w:t>
      </w:r>
      <w:proofErr w:type="gramStart"/>
      <w:r>
        <w:t>AVG(</w:t>
      </w:r>
      <w:proofErr w:type="gramEnd"/>
      <w:r>
        <w:t>salary) FROM Employee);</w:t>
      </w:r>
    </w:p>
    <w:p w14:paraId="49D47DE2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027E3CA1" w14:textId="26A6032C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the difference between UNION and UNION ALL?</w:t>
      </w:r>
    </w:p>
    <w:p w14:paraId="3FE89D7E" w14:textId="77777777" w:rsidR="00D74295" w:rsidRDefault="00000000" w:rsidP="00B96966">
      <w:pPr>
        <w:spacing w:after="0"/>
      </w:pPr>
      <w:r>
        <w:t>A: UNION removes duplicates; UNION ALL keeps all rows.</w:t>
      </w:r>
    </w:p>
    <w:p w14:paraId="06FC5D82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59EEBCAC" w14:textId="77EE2B34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Explain the difference between CHAR and VARCHAR.</w:t>
      </w:r>
    </w:p>
    <w:p w14:paraId="36C8F16B" w14:textId="77777777" w:rsidR="00D74295" w:rsidRDefault="00000000" w:rsidP="00B96966">
      <w:pPr>
        <w:spacing w:after="0"/>
      </w:pPr>
      <w:r>
        <w:t>A: CHAR is fixed-length; VARCHAR is variable-length.</w:t>
      </w:r>
    </w:p>
    <w:p w14:paraId="6E0CF3F4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55E27507" w14:textId="1A9C0232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a view? Why use it?</w:t>
      </w:r>
    </w:p>
    <w:p w14:paraId="6BB0819B" w14:textId="77777777" w:rsidR="00D74295" w:rsidRDefault="00000000" w:rsidP="00B96966">
      <w:pPr>
        <w:spacing w:after="0"/>
      </w:pPr>
      <w:r>
        <w:t>A: Virtual table based on a query. Simplifies complex queries and provides abstraction.</w:t>
      </w:r>
    </w:p>
    <w:p w14:paraId="1BD58E95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6D68FF02" w14:textId="01F7D5E6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a stored procedure and when would you use it?</w:t>
      </w:r>
    </w:p>
    <w:p w14:paraId="700BD88C" w14:textId="77777777" w:rsidR="00D74295" w:rsidRDefault="00000000" w:rsidP="00B96966">
      <w:pPr>
        <w:spacing w:after="0"/>
      </w:pPr>
      <w:r>
        <w:t>A: Predefined SQL code for repeated use and encapsulation of logic.</w:t>
      </w:r>
    </w:p>
    <w:p w14:paraId="20338E71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117F7790" w14:textId="6ACB9C2E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a trigger and an example use-case?</w:t>
      </w:r>
    </w:p>
    <w:p w14:paraId="621A76CC" w14:textId="77777777" w:rsidR="00D74295" w:rsidRDefault="00000000" w:rsidP="00B96966">
      <w:pPr>
        <w:spacing w:after="0"/>
      </w:pPr>
      <w:r>
        <w:t>A: SQL code that runs automatically on INSERT/UPDATE/DELETE. Example: Auto-update audit columns.</w:t>
      </w:r>
    </w:p>
    <w:p w14:paraId="2C4C65C0" w14:textId="77777777" w:rsidR="00D74295" w:rsidRPr="00CF4BA0" w:rsidRDefault="00000000" w:rsidP="00B96966">
      <w:pPr>
        <w:pStyle w:val="Heading1"/>
        <w:rPr>
          <w:u w:val="single"/>
        </w:rPr>
      </w:pPr>
      <w:r w:rsidRPr="00CF4BA0">
        <w:rPr>
          <w:u w:val="single"/>
        </w:rPr>
        <w:t>Advanced Concepts &amp; Best Practices</w:t>
      </w:r>
    </w:p>
    <w:p w14:paraId="09E830F9" w14:textId="77777777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a transaction and why is it important?</w:t>
      </w:r>
    </w:p>
    <w:p w14:paraId="2BAB791B" w14:textId="77777777" w:rsidR="00D74295" w:rsidRDefault="00000000" w:rsidP="00B96966">
      <w:pPr>
        <w:spacing w:after="0"/>
      </w:pPr>
      <w:r>
        <w:t>A: A sequence of SQL operations executed as a single unit, ensuring consistency.</w:t>
      </w:r>
    </w:p>
    <w:p w14:paraId="29D62FF4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6C51C092" w14:textId="74EC5718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Explain ACID properties.</w:t>
      </w:r>
    </w:p>
    <w:p w14:paraId="175590FC" w14:textId="77777777" w:rsidR="00D74295" w:rsidRDefault="00000000" w:rsidP="00B96966">
      <w:pPr>
        <w:spacing w:after="0"/>
      </w:pPr>
      <w:r>
        <w:t>A: Atomicity, Consistency, Isolation, Durability.</w:t>
      </w:r>
    </w:p>
    <w:p w14:paraId="57DE60B5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48A7D569" w14:textId="18FA5D6A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the difference between DELETE and TRUNCATE?</w:t>
      </w:r>
    </w:p>
    <w:p w14:paraId="69B2EA05" w14:textId="77777777" w:rsidR="00D74295" w:rsidRDefault="00000000" w:rsidP="00B96966">
      <w:pPr>
        <w:spacing w:after="0"/>
      </w:pPr>
      <w:r>
        <w:t>A: DELETE removes rows one by one (can be rolled back); TRUNCATE removes all rows (cannot be rolled back).</w:t>
      </w:r>
    </w:p>
    <w:p w14:paraId="31E4B038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0FC8A998" w14:textId="0930D83F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a composite key?</w:t>
      </w:r>
    </w:p>
    <w:p w14:paraId="1BFE842C" w14:textId="77777777" w:rsidR="00B96966" w:rsidRDefault="00000000" w:rsidP="00B96966">
      <w:pPr>
        <w:spacing w:after="0"/>
      </w:pPr>
      <w:r>
        <w:t>A: Primary key consisting of multiple columns.</w:t>
      </w:r>
    </w:p>
    <w:p w14:paraId="2F72022D" w14:textId="77777777" w:rsidR="00B96966" w:rsidRDefault="00B96966" w:rsidP="00B96966">
      <w:pPr>
        <w:spacing w:after="0"/>
      </w:pPr>
    </w:p>
    <w:p w14:paraId="5EC2BB71" w14:textId="0E2152CC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lastRenderedPageBreak/>
        <w:t>Q: How would you optimize a slow query?</w:t>
      </w:r>
    </w:p>
    <w:p w14:paraId="6F9DCB98" w14:textId="77777777" w:rsidR="00D74295" w:rsidRDefault="00000000" w:rsidP="00B96966">
      <w:pPr>
        <w:spacing w:after="0"/>
      </w:pPr>
      <w:r>
        <w:t>A: Add indexes, avoid SELECT *, limit subqueries, use joins effectively.</w:t>
      </w:r>
    </w:p>
    <w:p w14:paraId="6B0A97EB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1398757E" w14:textId="2D492B30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a scalar function vs aggregate function?</w:t>
      </w:r>
    </w:p>
    <w:p w14:paraId="5AE00C35" w14:textId="77777777" w:rsidR="00D74295" w:rsidRDefault="00000000" w:rsidP="00B96966">
      <w:pPr>
        <w:spacing w:after="0"/>
      </w:pPr>
      <w:r>
        <w:t xml:space="preserve">A: Scalar returns single value per row (e.g., </w:t>
      </w:r>
      <w:proofErr w:type="gramStart"/>
      <w:r>
        <w:t>UPPER(</w:t>
      </w:r>
      <w:proofErr w:type="gramEnd"/>
      <w:r>
        <w:t xml:space="preserve">)); aggregate returns summary (e.g., </w:t>
      </w:r>
      <w:proofErr w:type="gramStart"/>
      <w:r>
        <w:t>SUM(</w:t>
      </w:r>
      <w:proofErr w:type="gramEnd"/>
      <w:r>
        <w:t>)).</w:t>
      </w:r>
    </w:p>
    <w:p w14:paraId="2580527C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60413840" w14:textId="1072F727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How do you handle NULL values in SQL?</w:t>
      </w:r>
    </w:p>
    <w:p w14:paraId="4117D7C6" w14:textId="77777777" w:rsidR="00D74295" w:rsidRDefault="00000000" w:rsidP="00B96966">
      <w:pPr>
        <w:spacing w:after="0"/>
      </w:pPr>
      <w:r>
        <w:t xml:space="preserve">A: Use IS NULL, IS NOT NULL, </w:t>
      </w:r>
      <w:proofErr w:type="gramStart"/>
      <w:r>
        <w:t>COALESCE(</w:t>
      </w:r>
      <w:proofErr w:type="gramEnd"/>
      <w:r>
        <w:t xml:space="preserve">), or </w:t>
      </w:r>
      <w:proofErr w:type="gramStart"/>
      <w:r>
        <w:t>IFNULL(</w:t>
      </w:r>
      <w:proofErr w:type="gramEnd"/>
      <w:r>
        <w:t>).</w:t>
      </w:r>
    </w:p>
    <w:p w14:paraId="79443025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4ABDAFAE" w14:textId="46E9252E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the difference between EXISTS and IN?</w:t>
      </w:r>
    </w:p>
    <w:p w14:paraId="6A097D80" w14:textId="77777777" w:rsidR="00D74295" w:rsidRDefault="00000000" w:rsidP="00B96966">
      <w:pPr>
        <w:spacing w:after="0"/>
      </w:pPr>
      <w:r>
        <w:t>A: EXISTS returns true if subquery returns rows; IN compares a list of values.</w:t>
      </w:r>
    </w:p>
    <w:p w14:paraId="10DF4ADC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092088CC" w14:textId="47F804DC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What is a data type mismatch error and how to fix it?</w:t>
      </w:r>
    </w:p>
    <w:p w14:paraId="402C9FCC" w14:textId="77777777" w:rsidR="00D74295" w:rsidRDefault="00000000" w:rsidP="00B96966">
      <w:pPr>
        <w:spacing w:after="0"/>
      </w:pPr>
      <w:r>
        <w:t>A: Occurs when comparing incompatible types. Use CAST or CONVERT.</w:t>
      </w:r>
    </w:p>
    <w:p w14:paraId="11D46A8C" w14:textId="77777777" w:rsidR="00B96966" w:rsidRDefault="00B96966" w:rsidP="00B96966">
      <w:pPr>
        <w:pStyle w:val="ListBullet"/>
        <w:numPr>
          <w:ilvl w:val="0"/>
          <w:numId w:val="0"/>
        </w:numPr>
        <w:spacing w:after="0"/>
      </w:pPr>
    </w:p>
    <w:p w14:paraId="0AFB3CF7" w14:textId="614792B7" w:rsidR="00D74295" w:rsidRPr="00B96966" w:rsidRDefault="00000000" w:rsidP="00B96966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 w:rsidRPr="00B96966">
        <w:rPr>
          <w:b/>
          <w:bCs/>
        </w:rPr>
        <w:t>Q: Explain indexing strategies and their trade-offs.</w:t>
      </w:r>
    </w:p>
    <w:p w14:paraId="635E79C3" w14:textId="77777777" w:rsidR="00D74295" w:rsidRDefault="00000000" w:rsidP="00B96966">
      <w:pPr>
        <w:spacing w:after="0"/>
      </w:pPr>
      <w:r>
        <w:t>A: Clustered index organizes data; non-clustered stores pointers. Improves read speed but can slow writes.</w:t>
      </w:r>
    </w:p>
    <w:sectPr w:rsidR="00D74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6246576">
    <w:abstractNumId w:val="8"/>
  </w:num>
  <w:num w:numId="2" w16cid:durableId="547032782">
    <w:abstractNumId w:val="6"/>
  </w:num>
  <w:num w:numId="3" w16cid:durableId="801506689">
    <w:abstractNumId w:val="5"/>
  </w:num>
  <w:num w:numId="4" w16cid:durableId="1369571587">
    <w:abstractNumId w:val="4"/>
  </w:num>
  <w:num w:numId="5" w16cid:durableId="401296031">
    <w:abstractNumId w:val="7"/>
  </w:num>
  <w:num w:numId="6" w16cid:durableId="1747726307">
    <w:abstractNumId w:val="3"/>
  </w:num>
  <w:num w:numId="7" w16cid:durableId="557059216">
    <w:abstractNumId w:val="2"/>
  </w:num>
  <w:num w:numId="8" w16cid:durableId="1724599175">
    <w:abstractNumId w:val="1"/>
  </w:num>
  <w:num w:numId="9" w16cid:durableId="962275164">
    <w:abstractNumId w:val="0"/>
  </w:num>
  <w:num w:numId="10" w16cid:durableId="668404786">
    <w:abstractNumId w:val="8"/>
  </w:num>
  <w:num w:numId="11" w16cid:durableId="1613366466">
    <w:abstractNumId w:val="8"/>
  </w:num>
  <w:num w:numId="12" w16cid:durableId="2006862335">
    <w:abstractNumId w:val="8"/>
  </w:num>
  <w:num w:numId="13" w16cid:durableId="1835534527">
    <w:abstractNumId w:val="8"/>
  </w:num>
  <w:num w:numId="14" w16cid:durableId="325790148">
    <w:abstractNumId w:val="8"/>
  </w:num>
  <w:num w:numId="15" w16cid:durableId="1619097433">
    <w:abstractNumId w:val="8"/>
  </w:num>
  <w:num w:numId="16" w16cid:durableId="1650014040">
    <w:abstractNumId w:val="8"/>
  </w:num>
  <w:num w:numId="17" w16cid:durableId="365571655">
    <w:abstractNumId w:val="8"/>
  </w:num>
  <w:num w:numId="18" w16cid:durableId="1386762066">
    <w:abstractNumId w:val="8"/>
  </w:num>
  <w:num w:numId="19" w16cid:durableId="1107240475">
    <w:abstractNumId w:val="8"/>
  </w:num>
  <w:num w:numId="20" w16cid:durableId="1102920790">
    <w:abstractNumId w:val="8"/>
  </w:num>
  <w:num w:numId="21" w16cid:durableId="1994791429">
    <w:abstractNumId w:val="8"/>
  </w:num>
  <w:num w:numId="22" w16cid:durableId="576743745">
    <w:abstractNumId w:val="8"/>
  </w:num>
  <w:num w:numId="23" w16cid:durableId="1161046553">
    <w:abstractNumId w:val="8"/>
  </w:num>
  <w:num w:numId="24" w16cid:durableId="781462619">
    <w:abstractNumId w:val="8"/>
  </w:num>
  <w:num w:numId="25" w16cid:durableId="1353802235">
    <w:abstractNumId w:val="8"/>
  </w:num>
  <w:num w:numId="26" w16cid:durableId="1836845858">
    <w:abstractNumId w:val="8"/>
  </w:num>
  <w:num w:numId="27" w16cid:durableId="1040208565">
    <w:abstractNumId w:val="8"/>
  </w:num>
  <w:num w:numId="28" w16cid:durableId="1454983418">
    <w:abstractNumId w:val="8"/>
  </w:num>
  <w:num w:numId="29" w16cid:durableId="1919556427">
    <w:abstractNumId w:val="8"/>
  </w:num>
  <w:num w:numId="30" w16cid:durableId="690450833">
    <w:abstractNumId w:val="8"/>
  </w:num>
  <w:num w:numId="31" w16cid:durableId="1799492916">
    <w:abstractNumId w:val="8"/>
  </w:num>
  <w:num w:numId="32" w16cid:durableId="1983582700">
    <w:abstractNumId w:val="8"/>
  </w:num>
  <w:num w:numId="33" w16cid:durableId="1803572975">
    <w:abstractNumId w:val="8"/>
  </w:num>
  <w:num w:numId="34" w16cid:durableId="623771709">
    <w:abstractNumId w:val="8"/>
  </w:num>
  <w:num w:numId="35" w16cid:durableId="618881956">
    <w:abstractNumId w:val="8"/>
  </w:num>
  <w:num w:numId="36" w16cid:durableId="1071729694">
    <w:abstractNumId w:val="8"/>
  </w:num>
  <w:num w:numId="37" w16cid:durableId="32000938">
    <w:abstractNumId w:val="8"/>
  </w:num>
  <w:num w:numId="38" w16cid:durableId="1587379929">
    <w:abstractNumId w:val="8"/>
  </w:num>
  <w:num w:numId="39" w16cid:durableId="1958919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7AA"/>
    <w:rsid w:val="00AA1D8D"/>
    <w:rsid w:val="00B47730"/>
    <w:rsid w:val="00B96966"/>
    <w:rsid w:val="00CB0664"/>
    <w:rsid w:val="00CF4BA0"/>
    <w:rsid w:val="00D742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DBF78"/>
  <w14:defaultImageDpi w14:val="300"/>
  <w15:docId w15:val="{BAC7A1F3-A8E3-43DC-A80D-B5497F21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Uwaish Husain</cp:lastModifiedBy>
  <cp:revision>3</cp:revision>
  <dcterms:created xsi:type="dcterms:W3CDTF">2013-12-23T23:15:00Z</dcterms:created>
  <dcterms:modified xsi:type="dcterms:W3CDTF">2025-09-17T15:09:00Z</dcterms:modified>
  <cp:category/>
</cp:coreProperties>
</file>