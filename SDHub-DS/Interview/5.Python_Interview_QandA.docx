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D6FA2" w14:textId="77777777" w:rsidR="00202BBF" w:rsidRDefault="00000000" w:rsidP="00497458">
      <w:pPr>
        <w:pStyle w:val="Title"/>
        <w:spacing w:after="0" w:line="276" w:lineRule="auto"/>
        <w:jc w:val="center"/>
      </w:pPr>
      <w:r>
        <w:t>Python Interview Q</w:t>
      </w:r>
      <w:r w:rsidR="00202BBF">
        <w:t xml:space="preserve"> &amp; A</w:t>
      </w:r>
    </w:p>
    <w:p w14:paraId="459E6918" w14:textId="1A5063F5" w:rsidR="00544811" w:rsidRDefault="00000000" w:rsidP="00497458">
      <w:pPr>
        <w:pStyle w:val="Title"/>
        <w:spacing w:after="0" w:line="276" w:lineRule="auto"/>
        <w:jc w:val="center"/>
      </w:pPr>
      <w:r>
        <w:t xml:space="preserve"> Data Analyst (Fresher Role)</w:t>
      </w:r>
    </w:p>
    <w:p w14:paraId="693284C0" w14:textId="73880053" w:rsidR="00544811" w:rsidRDefault="00000000" w:rsidP="00497458">
      <w:pPr>
        <w:pStyle w:val="Heading1"/>
        <w:jc w:val="center"/>
      </w:pPr>
      <w:r>
        <w:t>Technical Questions (Basics to Intermediate)</w:t>
      </w:r>
    </w:p>
    <w:p w14:paraId="3767E0E8" w14:textId="77777777" w:rsidR="00497458" w:rsidRDefault="00000000" w:rsidP="00497458">
      <w:pPr>
        <w:spacing w:after="0"/>
      </w:pPr>
      <w:r>
        <w:t xml:space="preserve">1. What is Python and why is it popular in data analysis? </w:t>
      </w:r>
    </w:p>
    <w:p w14:paraId="521B9B15" w14:textId="6FB6159B" w:rsidR="00544811" w:rsidRDefault="00000000" w:rsidP="00497458">
      <w:pPr>
        <w:spacing w:after="0"/>
      </w:pPr>
      <w:r>
        <w:t>→ High-level, easy-to-learn, supports data libraries (Pandas, NumPy).</w:t>
      </w:r>
    </w:p>
    <w:p w14:paraId="771EB834" w14:textId="77777777" w:rsidR="00497458" w:rsidRDefault="00497458" w:rsidP="00497458">
      <w:pPr>
        <w:spacing w:after="0"/>
      </w:pPr>
    </w:p>
    <w:p w14:paraId="376192CD" w14:textId="77777777" w:rsidR="00497458" w:rsidRDefault="00000000" w:rsidP="00497458">
      <w:pPr>
        <w:spacing w:after="0"/>
      </w:pPr>
      <w:r>
        <w:t xml:space="preserve">2. Difference between list, tuple, and set? </w:t>
      </w:r>
    </w:p>
    <w:p w14:paraId="08194C99" w14:textId="7CA3EA54" w:rsidR="00544811" w:rsidRDefault="00000000" w:rsidP="00497458">
      <w:pPr>
        <w:spacing w:after="0"/>
      </w:pPr>
      <w:r>
        <w:t>→ List = mutable, Tuple = immutable, Set = unique items.</w:t>
      </w:r>
    </w:p>
    <w:p w14:paraId="72E6E9ED" w14:textId="77777777" w:rsidR="00497458" w:rsidRDefault="00497458" w:rsidP="00497458">
      <w:pPr>
        <w:spacing w:after="0"/>
      </w:pPr>
    </w:p>
    <w:p w14:paraId="60C29FFA" w14:textId="77777777" w:rsidR="00497458" w:rsidRDefault="00000000" w:rsidP="00497458">
      <w:pPr>
        <w:spacing w:after="0"/>
      </w:pPr>
      <w:r>
        <w:t xml:space="preserve">3. How do you declare a list in Python? </w:t>
      </w:r>
    </w:p>
    <w:p w14:paraId="4D9C4680" w14:textId="354986BC" w:rsidR="00544811" w:rsidRDefault="00000000" w:rsidP="00497458">
      <w:pPr>
        <w:spacing w:after="0"/>
      </w:pPr>
      <w:r>
        <w:t xml:space="preserve">→ </w:t>
      </w:r>
      <w:proofErr w:type="spellStart"/>
      <w:r>
        <w:t>my_list</w:t>
      </w:r>
      <w:proofErr w:type="spellEnd"/>
      <w:r>
        <w:t xml:space="preserve"> = [1,2,3]</w:t>
      </w:r>
    </w:p>
    <w:p w14:paraId="37A240B8" w14:textId="77777777" w:rsidR="00497458" w:rsidRDefault="00497458" w:rsidP="00497458">
      <w:pPr>
        <w:spacing w:after="0"/>
      </w:pPr>
    </w:p>
    <w:p w14:paraId="42D18EC4" w14:textId="77777777" w:rsidR="00497458" w:rsidRDefault="00000000" w:rsidP="00497458">
      <w:pPr>
        <w:spacing w:after="0"/>
      </w:pPr>
      <w:r>
        <w:t xml:space="preserve">4. What is a dictionary in Python? </w:t>
      </w:r>
    </w:p>
    <w:p w14:paraId="7F4969D3" w14:textId="2580372D" w:rsidR="00544811" w:rsidRDefault="00000000" w:rsidP="00497458">
      <w:pPr>
        <w:spacing w:after="0"/>
      </w:pPr>
      <w:r>
        <w:t>→ Key-value pairs, e.g., {"</w:t>
      </w:r>
      <w:proofErr w:type="spellStart"/>
      <w:r>
        <w:t>name":"Ali</w:t>
      </w:r>
      <w:proofErr w:type="spellEnd"/>
      <w:r>
        <w:t>", "age":25}.</w:t>
      </w:r>
    </w:p>
    <w:p w14:paraId="317C9BFF" w14:textId="77777777" w:rsidR="00497458" w:rsidRDefault="00497458" w:rsidP="00497458">
      <w:pPr>
        <w:spacing w:after="0"/>
      </w:pPr>
    </w:p>
    <w:p w14:paraId="5CA12603" w14:textId="77777777" w:rsidR="00497458" w:rsidRDefault="00000000" w:rsidP="00497458">
      <w:pPr>
        <w:spacing w:after="0"/>
      </w:pPr>
      <w:r>
        <w:t xml:space="preserve">5. How to get length of a list? </w:t>
      </w:r>
    </w:p>
    <w:p w14:paraId="3E6DAEE0" w14:textId="7C5ED1BC" w:rsidR="00544811" w:rsidRDefault="00000000" w:rsidP="00497458">
      <w:pPr>
        <w:spacing w:after="0"/>
      </w:pPr>
      <w:r>
        <w:t xml:space="preserve">→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0D4294AA" w14:textId="77777777" w:rsidR="00497458" w:rsidRDefault="00497458" w:rsidP="00497458">
      <w:pPr>
        <w:spacing w:after="0"/>
      </w:pPr>
    </w:p>
    <w:p w14:paraId="7699E5DA" w14:textId="77777777" w:rsidR="00497458" w:rsidRDefault="00000000" w:rsidP="00497458">
      <w:pPr>
        <w:spacing w:after="0"/>
      </w:pPr>
      <w:r>
        <w:t xml:space="preserve">6. How do you slice a list? </w:t>
      </w:r>
    </w:p>
    <w:p w14:paraId="10DA9E85" w14:textId="2D3C1FBA" w:rsidR="00544811" w:rsidRDefault="00000000" w:rsidP="00497458">
      <w:pPr>
        <w:spacing w:after="0"/>
      </w:pPr>
      <w:r>
        <w:t xml:space="preserve">→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1:4]</w:t>
      </w:r>
    </w:p>
    <w:p w14:paraId="1D2413E1" w14:textId="77777777" w:rsidR="00497458" w:rsidRDefault="00497458" w:rsidP="00497458">
      <w:pPr>
        <w:spacing w:after="0"/>
      </w:pPr>
    </w:p>
    <w:p w14:paraId="5AA1BF4D" w14:textId="77777777" w:rsidR="00497458" w:rsidRDefault="00000000" w:rsidP="00497458">
      <w:pPr>
        <w:spacing w:after="0"/>
      </w:pPr>
      <w:r>
        <w:t xml:space="preserve">7. Difference between </w:t>
      </w:r>
      <w:proofErr w:type="gramStart"/>
      <w:r>
        <w:t>append(</w:t>
      </w:r>
      <w:proofErr w:type="gramEnd"/>
      <w:r>
        <w:t xml:space="preserve">) and </w:t>
      </w:r>
      <w:proofErr w:type="gramStart"/>
      <w:r>
        <w:t>extend(</w:t>
      </w:r>
      <w:proofErr w:type="gramEnd"/>
      <w:r>
        <w:t xml:space="preserve">) in lists? </w:t>
      </w:r>
    </w:p>
    <w:p w14:paraId="2E00114F" w14:textId="0913E0BF" w:rsidR="00544811" w:rsidRDefault="00000000" w:rsidP="00497458">
      <w:pPr>
        <w:spacing w:after="0"/>
      </w:pPr>
      <w:r>
        <w:t xml:space="preserve">→ Append = adds one item, </w:t>
      </w:r>
      <w:proofErr w:type="gramStart"/>
      <w:r>
        <w:t>Extend</w:t>
      </w:r>
      <w:proofErr w:type="gramEnd"/>
      <w:r>
        <w:t xml:space="preserve"> = adds multiple.</w:t>
      </w:r>
    </w:p>
    <w:p w14:paraId="11A91D13" w14:textId="77777777" w:rsidR="00497458" w:rsidRDefault="00497458" w:rsidP="00497458">
      <w:pPr>
        <w:spacing w:after="0"/>
      </w:pPr>
    </w:p>
    <w:p w14:paraId="2562CF3F" w14:textId="0C1B62C7" w:rsidR="00497458" w:rsidRDefault="00000000" w:rsidP="00497458">
      <w:pPr>
        <w:spacing w:after="0"/>
      </w:pPr>
      <w:r>
        <w:t xml:space="preserve">8. What is indentation in Python? </w:t>
      </w:r>
    </w:p>
    <w:p w14:paraId="53A4D7FE" w14:textId="0A34C47E" w:rsidR="00544811" w:rsidRDefault="00000000" w:rsidP="00497458">
      <w:pPr>
        <w:spacing w:after="0"/>
      </w:pPr>
      <w:r>
        <w:t>→ Space/tab that defines code blocks.</w:t>
      </w:r>
    </w:p>
    <w:p w14:paraId="1B270B7D" w14:textId="77777777" w:rsidR="00497458" w:rsidRDefault="00497458" w:rsidP="00497458">
      <w:pPr>
        <w:spacing w:after="0"/>
      </w:pPr>
    </w:p>
    <w:p w14:paraId="7BB9E760" w14:textId="1FCD1EE5" w:rsidR="00497458" w:rsidRDefault="00000000" w:rsidP="00497458">
      <w:pPr>
        <w:spacing w:after="0"/>
      </w:pPr>
      <w:r>
        <w:t xml:space="preserve">9. Explain mutable vs immutable with examples. </w:t>
      </w:r>
    </w:p>
    <w:p w14:paraId="75FF125F" w14:textId="5AB56393" w:rsidR="00544811" w:rsidRDefault="00000000" w:rsidP="00497458">
      <w:pPr>
        <w:spacing w:after="0"/>
      </w:pPr>
      <w:r>
        <w:t>→ List = mutable, String = immutable.</w:t>
      </w:r>
    </w:p>
    <w:p w14:paraId="7BB1383E" w14:textId="77777777" w:rsidR="00497458" w:rsidRDefault="00497458" w:rsidP="00497458">
      <w:pPr>
        <w:spacing w:after="0"/>
      </w:pPr>
    </w:p>
    <w:p w14:paraId="3F36A978" w14:textId="43F07B26" w:rsidR="00497458" w:rsidRDefault="00000000" w:rsidP="00497458">
      <w:pPr>
        <w:spacing w:after="0"/>
      </w:pPr>
      <w:r>
        <w:t xml:space="preserve">10. How to reverse a string? </w:t>
      </w:r>
    </w:p>
    <w:p w14:paraId="5570C451" w14:textId="25EE3A13" w:rsidR="00544811" w:rsidRDefault="00000000" w:rsidP="00497458">
      <w:pPr>
        <w:spacing w:after="0"/>
      </w:pPr>
      <w:r>
        <w:t>→ "hello"</w:t>
      </w:r>
      <w:proofErr w:type="gramStart"/>
      <w:r>
        <w:t>[::</w:t>
      </w:r>
      <w:proofErr w:type="gramEnd"/>
      <w:r>
        <w:t>-1]</w:t>
      </w:r>
    </w:p>
    <w:p w14:paraId="7D952D12" w14:textId="77777777" w:rsidR="00497458" w:rsidRDefault="00497458" w:rsidP="00497458">
      <w:pPr>
        <w:spacing w:after="0"/>
      </w:pPr>
    </w:p>
    <w:p w14:paraId="1AB8BBDB" w14:textId="58C7A1C0" w:rsidR="00497458" w:rsidRDefault="00000000" w:rsidP="00497458">
      <w:pPr>
        <w:spacing w:after="0"/>
      </w:pPr>
      <w:r>
        <w:t xml:space="preserve">11. Difference between == and is? </w:t>
      </w:r>
    </w:p>
    <w:p w14:paraId="6228305D" w14:textId="2F102DC5" w:rsidR="00544811" w:rsidRDefault="00000000" w:rsidP="00497458">
      <w:pPr>
        <w:spacing w:after="0"/>
      </w:pPr>
      <w:r>
        <w:t>→ == checks value, is checks memory location.</w:t>
      </w:r>
    </w:p>
    <w:p w14:paraId="122F7A88" w14:textId="77777777" w:rsidR="00497458" w:rsidRDefault="00497458" w:rsidP="00497458">
      <w:pPr>
        <w:spacing w:after="0"/>
      </w:pPr>
    </w:p>
    <w:p w14:paraId="1F412581" w14:textId="5EEF0213" w:rsidR="00497458" w:rsidRDefault="00000000" w:rsidP="00497458">
      <w:pPr>
        <w:spacing w:after="0"/>
      </w:pPr>
      <w:r>
        <w:t xml:space="preserve">12. How to handle errors in Python? </w:t>
      </w:r>
    </w:p>
    <w:p w14:paraId="3AD450ED" w14:textId="3C0B7981" w:rsidR="00544811" w:rsidRDefault="00000000" w:rsidP="00497458">
      <w:pPr>
        <w:spacing w:after="0"/>
      </w:pPr>
      <w:r>
        <w:t>→ Using try-except block.</w:t>
      </w:r>
    </w:p>
    <w:p w14:paraId="753B6693" w14:textId="427C6EE6" w:rsidR="00497458" w:rsidRDefault="00000000" w:rsidP="00497458">
      <w:pPr>
        <w:spacing w:after="0"/>
      </w:pPr>
      <w:r>
        <w:lastRenderedPageBreak/>
        <w:t xml:space="preserve">13. Explain list comprehension. </w:t>
      </w:r>
    </w:p>
    <w:p w14:paraId="7E317893" w14:textId="21487EF6" w:rsidR="00544811" w:rsidRDefault="00000000" w:rsidP="00497458">
      <w:pPr>
        <w:spacing w:after="0"/>
      </w:pPr>
      <w:r>
        <w:t xml:space="preserve">→ Short way to create lists: [x*2 for x in </w:t>
      </w:r>
      <w:proofErr w:type="gramStart"/>
      <w:r>
        <w:t>range(</w:t>
      </w:r>
      <w:proofErr w:type="gramEnd"/>
      <w:r>
        <w:t>5)].</w:t>
      </w:r>
    </w:p>
    <w:p w14:paraId="182753B7" w14:textId="77777777" w:rsidR="00497458" w:rsidRDefault="00497458" w:rsidP="00497458">
      <w:pPr>
        <w:spacing w:after="0"/>
      </w:pPr>
    </w:p>
    <w:p w14:paraId="29741182" w14:textId="2582709F" w:rsidR="00497458" w:rsidRDefault="00000000" w:rsidP="00497458">
      <w:pPr>
        <w:spacing w:after="0"/>
      </w:pPr>
      <w:r>
        <w:t xml:space="preserve">14. How to remove duplicates from a list? </w:t>
      </w:r>
    </w:p>
    <w:p w14:paraId="4AEB8F7F" w14:textId="02DB12FC" w:rsidR="00544811" w:rsidRDefault="00000000" w:rsidP="00497458">
      <w:pPr>
        <w:spacing w:after="0"/>
      </w:pPr>
      <w:r>
        <w:t>→ list(set(</w:t>
      </w:r>
      <w:proofErr w:type="spellStart"/>
      <w:r>
        <w:t>my_list</w:t>
      </w:r>
      <w:proofErr w:type="spellEnd"/>
      <w:r>
        <w:t>))</w:t>
      </w:r>
    </w:p>
    <w:p w14:paraId="586F2338" w14:textId="77777777" w:rsidR="00497458" w:rsidRDefault="00497458" w:rsidP="00497458">
      <w:pPr>
        <w:spacing w:after="0"/>
      </w:pPr>
    </w:p>
    <w:p w14:paraId="2CA7DF89" w14:textId="37C33FB0" w:rsidR="00497458" w:rsidRDefault="00000000" w:rsidP="00497458">
      <w:pPr>
        <w:spacing w:after="0"/>
      </w:pPr>
      <w:r>
        <w:t xml:space="preserve">15. Explain for loop with example. </w:t>
      </w:r>
    </w:p>
    <w:p w14:paraId="49ECCAC9" w14:textId="64D07866" w:rsidR="00544811" w:rsidRDefault="00000000" w:rsidP="00497458">
      <w:pPr>
        <w:spacing w:after="0"/>
      </w:pPr>
      <w:r>
        <w:t xml:space="preserve">→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 print(i)</w:t>
      </w:r>
    </w:p>
    <w:p w14:paraId="3471A2B8" w14:textId="77777777" w:rsidR="00497458" w:rsidRDefault="00497458" w:rsidP="00497458">
      <w:pPr>
        <w:spacing w:after="0"/>
      </w:pPr>
    </w:p>
    <w:p w14:paraId="48DCA035" w14:textId="3AA704D8" w:rsidR="00497458" w:rsidRDefault="00000000" w:rsidP="00497458">
      <w:pPr>
        <w:spacing w:after="0"/>
      </w:pPr>
      <w:r>
        <w:t xml:space="preserve">16. What is a function in Python? </w:t>
      </w:r>
    </w:p>
    <w:p w14:paraId="1C2C5E15" w14:textId="3F3755A0" w:rsidR="00544811" w:rsidRDefault="00000000" w:rsidP="00497458">
      <w:pPr>
        <w:spacing w:after="0"/>
      </w:pPr>
      <w:r>
        <w:t>→ def add(</w:t>
      </w:r>
      <w:proofErr w:type="spellStart"/>
      <w:proofErr w:type="gramStart"/>
      <w:r>
        <w:t>x,y</w:t>
      </w:r>
      <w:proofErr w:type="spellEnd"/>
      <w:proofErr w:type="gramEnd"/>
      <w:r>
        <w:t xml:space="preserve">): return </w:t>
      </w:r>
      <w:proofErr w:type="spellStart"/>
      <w:r>
        <w:t>x+y</w:t>
      </w:r>
      <w:proofErr w:type="spellEnd"/>
    </w:p>
    <w:p w14:paraId="660737E5" w14:textId="77777777" w:rsidR="00497458" w:rsidRDefault="00497458" w:rsidP="00497458">
      <w:pPr>
        <w:spacing w:after="0"/>
      </w:pPr>
    </w:p>
    <w:p w14:paraId="01D16A19" w14:textId="067C34EE" w:rsidR="00497458" w:rsidRDefault="00000000" w:rsidP="00497458">
      <w:pPr>
        <w:spacing w:after="0"/>
      </w:pPr>
      <w:r>
        <w:t xml:space="preserve">17. Explain lambda function. </w:t>
      </w:r>
    </w:p>
    <w:p w14:paraId="6D221608" w14:textId="52FAFD3A" w:rsidR="00544811" w:rsidRDefault="00000000" w:rsidP="00497458">
      <w:pPr>
        <w:spacing w:after="0"/>
      </w:pPr>
      <w:r>
        <w:t>→ lambda x: x*2</w:t>
      </w:r>
    </w:p>
    <w:p w14:paraId="766A14F6" w14:textId="77777777" w:rsidR="00497458" w:rsidRDefault="00497458" w:rsidP="00497458">
      <w:pPr>
        <w:spacing w:after="0"/>
      </w:pPr>
    </w:p>
    <w:p w14:paraId="7FAA6423" w14:textId="3DF83731" w:rsidR="00497458" w:rsidRDefault="00000000" w:rsidP="00497458">
      <w:pPr>
        <w:spacing w:after="0"/>
      </w:pPr>
      <w:r>
        <w:t xml:space="preserve">18. What are Python modules? </w:t>
      </w:r>
    </w:p>
    <w:p w14:paraId="4FB418E8" w14:textId="59DFF442" w:rsidR="00544811" w:rsidRDefault="00000000" w:rsidP="00497458">
      <w:pPr>
        <w:spacing w:after="0"/>
      </w:pPr>
      <w:r>
        <w:t>→ Pre-written code files you can import, e.g., import math.</w:t>
      </w:r>
    </w:p>
    <w:p w14:paraId="1597F858" w14:textId="77777777" w:rsidR="00497458" w:rsidRDefault="00497458" w:rsidP="00497458">
      <w:pPr>
        <w:spacing w:after="0"/>
      </w:pPr>
    </w:p>
    <w:p w14:paraId="4ABAF1E1" w14:textId="5EB30A1E" w:rsidR="00497458" w:rsidRDefault="00000000" w:rsidP="00497458">
      <w:pPr>
        <w:spacing w:after="0"/>
      </w:pPr>
      <w:r>
        <w:t xml:space="preserve">19. How to read a CSV file in Python? </w:t>
      </w:r>
    </w:p>
    <w:p w14:paraId="4B2C5A9E" w14:textId="46D09397" w:rsidR="00544811" w:rsidRDefault="00000000" w:rsidP="00497458">
      <w:pPr>
        <w:spacing w:after="0"/>
      </w:pPr>
      <w:r>
        <w:t xml:space="preserve">→ import pandas as pd; df = </w:t>
      </w:r>
      <w:proofErr w:type="gramStart"/>
      <w:r>
        <w:t>pd.read</w:t>
      </w:r>
      <w:proofErr w:type="gramEnd"/>
      <w:r>
        <w:t>_csv("file.csv")</w:t>
      </w:r>
    </w:p>
    <w:p w14:paraId="797BB7C4" w14:textId="77777777" w:rsidR="00497458" w:rsidRDefault="00497458" w:rsidP="00497458">
      <w:pPr>
        <w:spacing w:after="0"/>
      </w:pPr>
    </w:p>
    <w:p w14:paraId="64678403" w14:textId="021EFA79" w:rsidR="00497458" w:rsidRDefault="00000000" w:rsidP="00497458">
      <w:pPr>
        <w:spacing w:after="0"/>
      </w:pPr>
      <w:r>
        <w:t xml:space="preserve">20. Difference between NumPy and Pandas. </w:t>
      </w:r>
    </w:p>
    <w:p w14:paraId="7F9D2D2C" w14:textId="00DE1F68" w:rsidR="00544811" w:rsidRDefault="00000000" w:rsidP="00497458">
      <w:pPr>
        <w:spacing w:after="0"/>
      </w:pPr>
      <w:r>
        <w:t>→ NumPy = numeric arrays, Pandas = tabular data.</w:t>
      </w:r>
    </w:p>
    <w:p w14:paraId="014F3946" w14:textId="77777777" w:rsidR="00497458" w:rsidRDefault="00497458" w:rsidP="00497458">
      <w:pPr>
        <w:spacing w:after="0"/>
      </w:pPr>
    </w:p>
    <w:p w14:paraId="2AAAF230" w14:textId="1A45C2CF" w:rsidR="00497458" w:rsidRDefault="00000000" w:rsidP="00497458">
      <w:pPr>
        <w:spacing w:after="0"/>
      </w:pPr>
      <w:r>
        <w:t xml:space="preserve">21. How to check null values in Pandas? </w:t>
      </w:r>
    </w:p>
    <w:p w14:paraId="4BDADFA7" w14:textId="72405FDF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6DB47615" w14:textId="77777777" w:rsidR="00497458" w:rsidRDefault="00497458" w:rsidP="00497458">
      <w:pPr>
        <w:spacing w:after="0"/>
      </w:pPr>
    </w:p>
    <w:p w14:paraId="2A851D44" w14:textId="5754DD23" w:rsidR="00497458" w:rsidRDefault="00000000" w:rsidP="00497458">
      <w:pPr>
        <w:spacing w:after="0"/>
      </w:pPr>
      <w:r>
        <w:t xml:space="preserve">22. How to filter rows in Pandas? </w:t>
      </w:r>
    </w:p>
    <w:p w14:paraId="26C2EE73" w14:textId="7B19DECB" w:rsidR="00544811" w:rsidRDefault="00000000" w:rsidP="00497458">
      <w:pPr>
        <w:spacing w:after="0"/>
      </w:pPr>
      <w:r>
        <w:t xml:space="preserve">→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["age"] &gt; 25]</w:t>
      </w:r>
    </w:p>
    <w:p w14:paraId="3C821DB2" w14:textId="77777777" w:rsidR="00497458" w:rsidRDefault="00497458" w:rsidP="00497458">
      <w:pPr>
        <w:spacing w:after="0"/>
      </w:pPr>
    </w:p>
    <w:p w14:paraId="256B40E6" w14:textId="3F22FE49" w:rsidR="00497458" w:rsidRDefault="00000000" w:rsidP="00497458">
      <w:pPr>
        <w:spacing w:after="0"/>
      </w:pPr>
      <w:r>
        <w:t xml:space="preserve">23. How to get unique values in a column? </w:t>
      </w:r>
    </w:p>
    <w:p w14:paraId="1F427105" w14:textId="4FC07592" w:rsidR="00544811" w:rsidRDefault="00000000" w:rsidP="00497458">
      <w:pPr>
        <w:spacing w:after="0"/>
      </w:pPr>
      <w:r>
        <w:t xml:space="preserve">→ </w:t>
      </w:r>
      <w:proofErr w:type="spellStart"/>
      <w:r>
        <w:t>df</w:t>
      </w:r>
      <w:proofErr w:type="spellEnd"/>
      <w:r>
        <w:t>["col"</w:t>
      </w:r>
      <w:proofErr w:type="gramStart"/>
      <w:r>
        <w:t>].unique</w:t>
      </w:r>
      <w:proofErr w:type="gramEnd"/>
      <w:r>
        <w:t>()</w:t>
      </w:r>
    </w:p>
    <w:p w14:paraId="0BA0F1A6" w14:textId="77777777" w:rsidR="00497458" w:rsidRDefault="00497458" w:rsidP="00497458">
      <w:pPr>
        <w:spacing w:after="0"/>
      </w:pPr>
    </w:p>
    <w:p w14:paraId="50886435" w14:textId="66BA1412" w:rsidR="00497458" w:rsidRDefault="00000000" w:rsidP="00497458">
      <w:pPr>
        <w:spacing w:after="0"/>
      </w:pPr>
      <w:r>
        <w:t xml:space="preserve">24. How to merge two DataFrames? </w:t>
      </w:r>
    </w:p>
    <w:p w14:paraId="52F68BFB" w14:textId="1EA58FBF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pd.merge</w:t>
      </w:r>
      <w:proofErr w:type="spellEnd"/>
      <w:proofErr w:type="gramEnd"/>
      <w:r>
        <w:t>(df1, df2, on="id")</w:t>
      </w:r>
    </w:p>
    <w:p w14:paraId="260AFCBA" w14:textId="77777777" w:rsidR="00497458" w:rsidRDefault="00497458" w:rsidP="00497458">
      <w:pPr>
        <w:spacing w:after="0"/>
      </w:pPr>
    </w:p>
    <w:p w14:paraId="12B0161D" w14:textId="376B2F86" w:rsidR="00497458" w:rsidRDefault="00000000" w:rsidP="00497458">
      <w:pPr>
        <w:spacing w:after="0"/>
      </w:pPr>
      <w:r>
        <w:t xml:space="preserve">25. Explain difference between loc and iloc. </w:t>
      </w:r>
    </w:p>
    <w:p w14:paraId="5764FABE" w14:textId="1B792C95" w:rsidR="00544811" w:rsidRDefault="00000000" w:rsidP="00497458">
      <w:pPr>
        <w:spacing w:after="0"/>
      </w:pPr>
      <w:r>
        <w:t xml:space="preserve">→ loc = label-based, </w:t>
      </w:r>
      <w:proofErr w:type="spellStart"/>
      <w:r>
        <w:t>iloc</w:t>
      </w:r>
      <w:proofErr w:type="spellEnd"/>
      <w:r>
        <w:t xml:space="preserve"> = index-based.</w:t>
      </w:r>
    </w:p>
    <w:p w14:paraId="7E38764B" w14:textId="77777777" w:rsidR="00497458" w:rsidRDefault="00497458" w:rsidP="00497458">
      <w:pPr>
        <w:spacing w:after="0"/>
      </w:pPr>
    </w:p>
    <w:p w14:paraId="1245FB92" w14:textId="0E8E2545" w:rsidR="00497458" w:rsidRDefault="00000000" w:rsidP="00497458">
      <w:pPr>
        <w:spacing w:after="0"/>
      </w:pPr>
      <w:r>
        <w:t xml:space="preserve">26. What is groupby in Pandas? </w:t>
      </w:r>
    </w:p>
    <w:p w14:paraId="57F42DB4" w14:textId="084D230A" w:rsidR="00544811" w:rsidRDefault="00000000" w:rsidP="00497458">
      <w:pPr>
        <w:spacing w:after="0"/>
      </w:pPr>
      <w:r>
        <w:t>→ Aggregates data by categories.</w:t>
      </w:r>
    </w:p>
    <w:p w14:paraId="5FD737AA" w14:textId="77777777" w:rsidR="00497458" w:rsidRDefault="00497458" w:rsidP="00497458">
      <w:pPr>
        <w:spacing w:after="0"/>
      </w:pPr>
    </w:p>
    <w:p w14:paraId="3E90916B" w14:textId="77777777" w:rsidR="00497458" w:rsidRDefault="00497458" w:rsidP="00497458">
      <w:pPr>
        <w:spacing w:after="0"/>
      </w:pPr>
    </w:p>
    <w:p w14:paraId="618A6962" w14:textId="752C4644" w:rsidR="00497458" w:rsidRDefault="00000000" w:rsidP="00497458">
      <w:pPr>
        <w:spacing w:after="0"/>
      </w:pPr>
      <w:r>
        <w:lastRenderedPageBreak/>
        <w:t xml:space="preserve">27. How to sort DataFrame by column? </w:t>
      </w:r>
    </w:p>
    <w:p w14:paraId="4D8A34B2" w14:textId="21D0C7B7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("col")</w:t>
      </w:r>
    </w:p>
    <w:p w14:paraId="550B3459" w14:textId="77777777" w:rsidR="00497458" w:rsidRDefault="00497458" w:rsidP="00497458">
      <w:pPr>
        <w:spacing w:after="0"/>
      </w:pPr>
    </w:p>
    <w:p w14:paraId="267DB889" w14:textId="5E7F4F1F" w:rsidR="00497458" w:rsidRDefault="00000000" w:rsidP="00497458">
      <w:pPr>
        <w:spacing w:after="0"/>
      </w:pPr>
      <w:r>
        <w:t xml:space="preserve">28. What is a Series in Pandas? </w:t>
      </w:r>
    </w:p>
    <w:p w14:paraId="4A14767E" w14:textId="15F9AD65" w:rsidR="00544811" w:rsidRDefault="00000000" w:rsidP="00497458">
      <w:pPr>
        <w:spacing w:after="0"/>
      </w:pPr>
      <w:r>
        <w:t>→ One-dimensional labeled data structure.</w:t>
      </w:r>
    </w:p>
    <w:p w14:paraId="2F427E02" w14:textId="77777777" w:rsidR="00497458" w:rsidRDefault="00497458" w:rsidP="00497458">
      <w:pPr>
        <w:spacing w:after="0"/>
      </w:pPr>
    </w:p>
    <w:p w14:paraId="394C88F8" w14:textId="29E41D3D" w:rsidR="00497458" w:rsidRDefault="00000000" w:rsidP="00497458">
      <w:pPr>
        <w:spacing w:after="0"/>
      </w:pPr>
      <w:r>
        <w:t xml:space="preserve">29. Explain Python’s with </w:t>
      </w:r>
      <w:proofErr w:type="gramStart"/>
      <w:r>
        <w:t>open(</w:t>
      </w:r>
      <w:proofErr w:type="gramEnd"/>
      <w:r>
        <w:t xml:space="preserve">) usage. </w:t>
      </w:r>
    </w:p>
    <w:p w14:paraId="0E1293D9" w14:textId="401D2621" w:rsidR="00544811" w:rsidRDefault="00000000" w:rsidP="00497458">
      <w:pPr>
        <w:spacing w:after="0"/>
      </w:pPr>
      <w:r>
        <w:t>→ Context manager for file handling.</w:t>
      </w:r>
    </w:p>
    <w:p w14:paraId="16B9E8FF" w14:textId="77777777" w:rsidR="00497458" w:rsidRDefault="00497458" w:rsidP="00497458">
      <w:pPr>
        <w:spacing w:after="0"/>
      </w:pPr>
    </w:p>
    <w:p w14:paraId="5DD3C6ED" w14:textId="24E8EC31" w:rsidR="00497458" w:rsidRDefault="00000000" w:rsidP="00497458">
      <w:pPr>
        <w:spacing w:after="0"/>
      </w:pPr>
      <w:r>
        <w:t xml:space="preserve">30. How to install external packages? </w:t>
      </w:r>
    </w:p>
    <w:p w14:paraId="79BE97A9" w14:textId="482F68C9" w:rsidR="00544811" w:rsidRDefault="00000000" w:rsidP="00497458">
      <w:pPr>
        <w:spacing w:after="0"/>
      </w:pPr>
      <w:r>
        <w:t xml:space="preserve">→ pip install </w:t>
      </w:r>
      <w:proofErr w:type="spellStart"/>
      <w:r>
        <w:t>package_name</w:t>
      </w:r>
      <w:proofErr w:type="spellEnd"/>
      <w:r>
        <w:t>.</w:t>
      </w:r>
    </w:p>
    <w:p w14:paraId="484B0495" w14:textId="77777777" w:rsidR="00497458" w:rsidRDefault="00497458" w:rsidP="00497458">
      <w:pPr>
        <w:spacing w:after="0"/>
      </w:pPr>
    </w:p>
    <w:p w14:paraId="6AE4E6C0" w14:textId="4B27934E" w:rsidR="00497458" w:rsidRDefault="00000000" w:rsidP="00497458">
      <w:pPr>
        <w:spacing w:after="0"/>
      </w:pPr>
      <w:r>
        <w:t xml:space="preserve">31. What is the difference between shallow copy and deep copy? </w:t>
      </w:r>
    </w:p>
    <w:p w14:paraId="1FCD3891" w14:textId="20835F1F" w:rsidR="00544811" w:rsidRDefault="00000000" w:rsidP="00497458">
      <w:pPr>
        <w:spacing w:after="0"/>
      </w:pPr>
      <w:r>
        <w:t>→ Shallow = references same objects, Deep = full clone.</w:t>
      </w:r>
    </w:p>
    <w:p w14:paraId="4F8A43E3" w14:textId="77777777" w:rsidR="00497458" w:rsidRDefault="00497458" w:rsidP="00497458">
      <w:pPr>
        <w:spacing w:after="0"/>
      </w:pPr>
    </w:p>
    <w:p w14:paraId="2F316B46" w14:textId="00FB9B87" w:rsidR="00497458" w:rsidRDefault="00000000" w:rsidP="00497458">
      <w:pPr>
        <w:spacing w:after="0"/>
      </w:pPr>
      <w:r>
        <w:t xml:space="preserve">32. Explain the use of </w:t>
      </w:r>
      <w:proofErr w:type="gramStart"/>
      <w:r>
        <w:t>map(</w:t>
      </w:r>
      <w:proofErr w:type="gramEnd"/>
      <w:r>
        <w:t xml:space="preserve">) in Python. </w:t>
      </w:r>
    </w:p>
    <w:p w14:paraId="1EFFC40E" w14:textId="6A754052" w:rsidR="00544811" w:rsidRDefault="00000000" w:rsidP="00497458">
      <w:pPr>
        <w:spacing w:after="0"/>
      </w:pPr>
      <w:r>
        <w:t xml:space="preserve">→ Applies a function to iterable: </w:t>
      </w:r>
      <w:proofErr w:type="gramStart"/>
      <w:r>
        <w:t>map(str.upper</w:t>
      </w:r>
      <w:proofErr w:type="gramEnd"/>
      <w:r>
        <w:t>, names).</w:t>
      </w:r>
    </w:p>
    <w:p w14:paraId="75663F78" w14:textId="77777777" w:rsidR="00497458" w:rsidRDefault="00497458" w:rsidP="00497458">
      <w:pPr>
        <w:spacing w:after="0"/>
      </w:pPr>
    </w:p>
    <w:p w14:paraId="4456D422" w14:textId="065B3E00" w:rsidR="00497458" w:rsidRDefault="00000000" w:rsidP="00497458">
      <w:pPr>
        <w:spacing w:after="0"/>
      </w:pPr>
      <w:r>
        <w:t xml:space="preserve">33. Difference between </w:t>
      </w:r>
      <w:proofErr w:type="gramStart"/>
      <w:r>
        <w:t>any(</w:t>
      </w:r>
      <w:proofErr w:type="gramEnd"/>
      <w:r>
        <w:t xml:space="preserve">) and </w:t>
      </w:r>
      <w:proofErr w:type="gramStart"/>
      <w:r>
        <w:t>all(</w:t>
      </w:r>
      <w:proofErr w:type="gramEnd"/>
      <w:r>
        <w:t xml:space="preserve">). </w:t>
      </w:r>
    </w:p>
    <w:p w14:paraId="55111B76" w14:textId="15ED1BF9" w:rsidR="00544811" w:rsidRDefault="00000000" w:rsidP="00497458">
      <w:pPr>
        <w:spacing w:after="0"/>
      </w:pPr>
      <w:r>
        <w:t>→ any = at least one True, all = all True.</w:t>
      </w:r>
    </w:p>
    <w:p w14:paraId="358DD711" w14:textId="77777777" w:rsidR="00497458" w:rsidRDefault="00497458" w:rsidP="00497458">
      <w:pPr>
        <w:spacing w:after="0"/>
      </w:pPr>
    </w:p>
    <w:p w14:paraId="07723BC8" w14:textId="6E9DC4A5" w:rsidR="00497458" w:rsidRDefault="00000000" w:rsidP="00497458">
      <w:pPr>
        <w:spacing w:after="0"/>
      </w:pPr>
      <w:r>
        <w:t xml:space="preserve">34. How do you drop a column in Pandas? </w:t>
      </w:r>
    </w:p>
    <w:p w14:paraId="0C57578F" w14:textId="5214EA6D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df.drop</w:t>
      </w:r>
      <w:proofErr w:type="spellEnd"/>
      <w:proofErr w:type="gramEnd"/>
      <w:r>
        <w:t>("col", axis=1)</w:t>
      </w:r>
    </w:p>
    <w:p w14:paraId="64FC5278" w14:textId="77777777" w:rsidR="00497458" w:rsidRDefault="00497458" w:rsidP="00497458">
      <w:pPr>
        <w:spacing w:after="0"/>
      </w:pPr>
    </w:p>
    <w:p w14:paraId="018222BA" w14:textId="1D807B06" w:rsidR="00497458" w:rsidRDefault="00000000" w:rsidP="00497458">
      <w:pPr>
        <w:spacing w:after="0"/>
      </w:pPr>
      <w:r>
        <w:t xml:space="preserve">35. What is typecasting in Python? </w:t>
      </w:r>
    </w:p>
    <w:p w14:paraId="0DC6CCB0" w14:textId="446C1583" w:rsidR="00544811" w:rsidRDefault="00000000" w:rsidP="00497458">
      <w:pPr>
        <w:spacing w:after="0"/>
      </w:pPr>
      <w:r>
        <w:t xml:space="preserve">→ Converting data types, e.g., </w:t>
      </w:r>
      <w:proofErr w:type="gramStart"/>
      <w:r>
        <w:t>int(</w:t>
      </w:r>
      <w:proofErr w:type="gramEnd"/>
      <w:r>
        <w:t>"5").</w:t>
      </w:r>
    </w:p>
    <w:p w14:paraId="4CEDD075" w14:textId="77777777" w:rsidR="00497458" w:rsidRDefault="00497458" w:rsidP="00497458">
      <w:pPr>
        <w:spacing w:after="0"/>
      </w:pPr>
    </w:p>
    <w:p w14:paraId="1F26D40F" w14:textId="3EF4B5C3" w:rsidR="00497458" w:rsidRDefault="00000000" w:rsidP="00497458">
      <w:pPr>
        <w:spacing w:after="0"/>
      </w:pPr>
      <w:r>
        <w:t xml:space="preserve">36. How to generate random numbers in Python? </w:t>
      </w:r>
    </w:p>
    <w:p w14:paraId="1EA73735" w14:textId="787AEEC4" w:rsidR="00544811" w:rsidRDefault="00000000" w:rsidP="00497458">
      <w:pPr>
        <w:spacing w:after="0"/>
      </w:pPr>
      <w:r>
        <w:t xml:space="preserve">→ import random; 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20D56D32" w14:textId="77777777" w:rsidR="00497458" w:rsidRDefault="00497458" w:rsidP="00497458">
      <w:pPr>
        <w:spacing w:after="0"/>
      </w:pPr>
    </w:p>
    <w:p w14:paraId="7841FD73" w14:textId="5A62F171" w:rsidR="00497458" w:rsidRDefault="00000000" w:rsidP="00497458">
      <w:pPr>
        <w:spacing w:after="0"/>
      </w:pPr>
      <w:r>
        <w:t xml:space="preserve">37. How to check Python version? </w:t>
      </w:r>
    </w:p>
    <w:p w14:paraId="0FFDB9BC" w14:textId="2FA21665" w:rsidR="00544811" w:rsidRDefault="00000000" w:rsidP="00497458">
      <w:pPr>
        <w:spacing w:after="0"/>
      </w:pPr>
      <w:r>
        <w:t xml:space="preserve">→ python --version or </w:t>
      </w:r>
      <w:proofErr w:type="spellStart"/>
      <w:proofErr w:type="gramStart"/>
      <w:r>
        <w:t>sys.version</w:t>
      </w:r>
      <w:proofErr w:type="spellEnd"/>
      <w:proofErr w:type="gramEnd"/>
      <w:r>
        <w:t>.</w:t>
      </w:r>
    </w:p>
    <w:p w14:paraId="1E64F4E3" w14:textId="77777777" w:rsidR="00497458" w:rsidRDefault="00497458" w:rsidP="00497458">
      <w:pPr>
        <w:spacing w:after="0"/>
      </w:pPr>
    </w:p>
    <w:p w14:paraId="57CACB77" w14:textId="36CAD548" w:rsidR="00497458" w:rsidRDefault="00000000" w:rsidP="00497458">
      <w:pPr>
        <w:spacing w:after="0"/>
      </w:pPr>
      <w:r>
        <w:t xml:space="preserve">38. Difference between None and NaN. </w:t>
      </w:r>
    </w:p>
    <w:p w14:paraId="13CB0DBB" w14:textId="16A5200A" w:rsidR="00544811" w:rsidRDefault="00000000" w:rsidP="00497458">
      <w:pPr>
        <w:spacing w:after="0"/>
      </w:pPr>
      <w:r>
        <w:t>→ None = absence of value, NaN = Not a Number (numeric missing).</w:t>
      </w:r>
    </w:p>
    <w:p w14:paraId="5FF3CD98" w14:textId="77777777" w:rsidR="00497458" w:rsidRDefault="00497458" w:rsidP="00497458">
      <w:pPr>
        <w:spacing w:after="0"/>
      </w:pPr>
    </w:p>
    <w:p w14:paraId="1FC5C903" w14:textId="2213781E" w:rsidR="00497458" w:rsidRDefault="00000000" w:rsidP="00497458">
      <w:pPr>
        <w:spacing w:after="0"/>
      </w:pPr>
      <w:r>
        <w:t xml:space="preserve">39. Explain try-except-finally. </w:t>
      </w:r>
    </w:p>
    <w:p w14:paraId="6FDA8DC1" w14:textId="19EC780A" w:rsidR="00544811" w:rsidRDefault="00000000" w:rsidP="00497458">
      <w:pPr>
        <w:spacing w:after="0"/>
      </w:pPr>
      <w:r>
        <w:t>→ try = test, except = handle error, finally = always runs.</w:t>
      </w:r>
    </w:p>
    <w:p w14:paraId="0C1B1B8D" w14:textId="77777777" w:rsidR="00497458" w:rsidRDefault="00497458" w:rsidP="00497458">
      <w:pPr>
        <w:spacing w:after="0"/>
      </w:pPr>
    </w:p>
    <w:p w14:paraId="55451CEB" w14:textId="272330FD" w:rsidR="00497458" w:rsidRDefault="00000000" w:rsidP="00497458">
      <w:pPr>
        <w:spacing w:after="0"/>
      </w:pPr>
      <w:r>
        <w:t xml:space="preserve">40. What is a DataFrame index? </w:t>
      </w:r>
    </w:p>
    <w:p w14:paraId="2E7D289D" w14:textId="01BD4678" w:rsidR="00544811" w:rsidRDefault="00000000" w:rsidP="00497458">
      <w:pPr>
        <w:spacing w:after="0"/>
      </w:pPr>
      <w:r>
        <w:t>→ Row identifier in Pandas.</w:t>
      </w:r>
    </w:p>
    <w:p w14:paraId="128BE07C" w14:textId="77777777" w:rsidR="00544811" w:rsidRDefault="00000000" w:rsidP="00497458">
      <w:pPr>
        <w:pStyle w:val="Heading1"/>
        <w:jc w:val="center"/>
      </w:pPr>
      <w:r>
        <w:lastRenderedPageBreak/>
        <w:t>Situational Questions (Data Analyst Context)</w:t>
      </w:r>
    </w:p>
    <w:p w14:paraId="7D6FED3A" w14:textId="77777777" w:rsidR="00497458" w:rsidRDefault="00000000" w:rsidP="00497458">
      <w:pPr>
        <w:spacing w:after="0"/>
      </w:pPr>
      <w:r>
        <w:t xml:space="preserve">1. You have a dataset with 1M rows. How would you optimize analysis? </w:t>
      </w:r>
    </w:p>
    <w:p w14:paraId="1B2FB989" w14:textId="57734D79" w:rsidR="00544811" w:rsidRDefault="00000000" w:rsidP="00497458">
      <w:pPr>
        <w:spacing w:after="0"/>
      </w:pPr>
      <w:r>
        <w:t xml:space="preserve">→ Use Pandas </w:t>
      </w:r>
      <w:proofErr w:type="spellStart"/>
      <w:r>
        <w:t>chunksize</w:t>
      </w:r>
      <w:proofErr w:type="spellEnd"/>
      <w:r>
        <w:t>, vectorized operations, drop unused cols.</w:t>
      </w:r>
    </w:p>
    <w:p w14:paraId="25CD53F1" w14:textId="77777777" w:rsidR="00497458" w:rsidRDefault="00497458" w:rsidP="00497458">
      <w:pPr>
        <w:spacing w:after="0"/>
      </w:pPr>
    </w:p>
    <w:p w14:paraId="5651C616" w14:textId="06FCA833" w:rsidR="00497458" w:rsidRDefault="00000000" w:rsidP="00497458">
      <w:pPr>
        <w:spacing w:after="0"/>
      </w:pPr>
      <w:r>
        <w:t xml:space="preserve">2. A CSV has missing values. What do you do? </w:t>
      </w:r>
    </w:p>
    <w:p w14:paraId="10ED70FF" w14:textId="10C7A6AC" w:rsidR="00544811" w:rsidRDefault="00000000" w:rsidP="00497458">
      <w:pPr>
        <w:spacing w:after="0"/>
      </w:pPr>
      <w:r>
        <w:t>→ Drop or fill using mean/median depending on context.</w:t>
      </w:r>
    </w:p>
    <w:p w14:paraId="6F6C1242" w14:textId="77777777" w:rsidR="00497458" w:rsidRDefault="00497458" w:rsidP="00497458">
      <w:pPr>
        <w:spacing w:after="0"/>
      </w:pPr>
    </w:p>
    <w:p w14:paraId="3654D3C2" w14:textId="511A0CDB" w:rsidR="00497458" w:rsidRDefault="00000000" w:rsidP="00497458">
      <w:pPr>
        <w:spacing w:after="0"/>
      </w:pPr>
      <w:r>
        <w:t xml:space="preserve">3. How to find top 5 customers by revenue in a DataFrame? </w:t>
      </w:r>
    </w:p>
    <w:p w14:paraId="0014B145" w14:textId="1A291D46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"revenue", ascending=False</w:t>
      </w:r>
      <w:proofErr w:type="gramStart"/>
      <w:r>
        <w:t>).head</w:t>
      </w:r>
      <w:proofErr w:type="gramEnd"/>
      <w:r>
        <w:t>(5)</w:t>
      </w:r>
    </w:p>
    <w:p w14:paraId="0C18A42F" w14:textId="77777777" w:rsidR="00497458" w:rsidRDefault="00497458" w:rsidP="00497458">
      <w:pPr>
        <w:spacing w:after="0"/>
      </w:pPr>
    </w:p>
    <w:p w14:paraId="6497804F" w14:textId="200572FA" w:rsidR="00497458" w:rsidRDefault="00000000" w:rsidP="00497458">
      <w:pPr>
        <w:spacing w:after="0"/>
      </w:pPr>
      <w:r>
        <w:t xml:space="preserve">4. How do you combine multiple CSV files into one DataFrame? </w:t>
      </w:r>
    </w:p>
    <w:p w14:paraId="34E1543F" w14:textId="6F4C7E55" w:rsidR="00544811" w:rsidRDefault="00000000" w:rsidP="00497458">
      <w:pPr>
        <w:spacing w:after="0"/>
      </w:pPr>
      <w:r>
        <w:t xml:space="preserve">→ Use glob + loop or </w:t>
      </w:r>
      <w:proofErr w:type="gramStart"/>
      <w:r>
        <w:t>pd.concat</w:t>
      </w:r>
      <w:proofErr w:type="gramEnd"/>
      <w:r>
        <w:t>.</w:t>
      </w:r>
    </w:p>
    <w:p w14:paraId="6DA0C95D" w14:textId="77777777" w:rsidR="00497458" w:rsidRDefault="00497458" w:rsidP="00497458">
      <w:pPr>
        <w:spacing w:after="0"/>
      </w:pPr>
    </w:p>
    <w:p w14:paraId="72146B25" w14:textId="285F5DDE" w:rsidR="00497458" w:rsidRDefault="00000000" w:rsidP="00497458">
      <w:pPr>
        <w:spacing w:after="0"/>
      </w:pPr>
      <w:r>
        <w:t xml:space="preserve">5. You need to calculate profit margin from Revenue &amp; Cost columns. </w:t>
      </w:r>
    </w:p>
    <w:p w14:paraId="4369C6DC" w14:textId="2322333D" w:rsidR="00544811" w:rsidRDefault="00000000" w:rsidP="00497458">
      <w:pPr>
        <w:spacing w:after="0"/>
      </w:pPr>
      <w:r>
        <w:t xml:space="preserve">→ </w:t>
      </w:r>
      <w:proofErr w:type="spellStart"/>
      <w:r>
        <w:t>df</w:t>
      </w:r>
      <w:proofErr w:type="spellEnd"/>
      <w:r>
        <w:t>["</w:t>
      </w:r>
      <w:proofErr w:type="spellStart"/>
      <w:r>
        <w:t>profit_margin</w:t>
      </w:r>
      <w:proofErr w:type="spellEnd"/>
      <w:r>
        <w:t>"] = (</w:t>
      </w:r>
      <w:proofErr w:type="spellStart"/>
      <w:r>
        <w:t>df</w:t>
      </w:r>
      <w:proofErr w:type="spellEnd"/>
      <w:r>
        <w:t>["Revenue"]-</w:t>
      </w:r>
      <w:proofErr w:type="spellStart"/>
      <w:r>
        <w:t>df</w:t>
      </w:r>
      <w:proofErr w:type="spellEnd"/>
      <w:r>
        <w:t>["Cost"])/</w:t>
      </w:r>
      <w:proofErr w:type="spellStart"/>
      <w:r>
        <w:t>df</w:t>
      </w:r>
      <w:proofErr w:type="spellEnd"/>
      <w:r>
        <w:t>["Revenue"]</w:t>
      </w:r>
    </w:p>
    <w:p w14:paraId="30C24EF9" w14:textId="77777777" w:rsidR="00497458" w:rsidRDefault="00497458" w:rsidP="00497458">
      <w:pPr>
        <w:spacing w:after="0"/>
      </w:pPr>
    </w:p>
    <w:p w14:paraId="241C0F49" w14:textId="4C59EC12" w:rsidR="00497458" w:rsidRDefault="00000000" w:rsidP="00497458">
      <w:pPr>
        <w:spacing w:after="0"/>
      </w:pPr>
      <w:r>
        <w:t xml:space="preserve">6. How do you check duplicates in dataset? </w:t>
      </w:r>
    </w:p>
    <w:p w14:paraId="4BFEC275" w14:textId="45A69E84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5B626469" w14:textId="77777777" w:rsidR="00497458" w:rsidRDefault="00497458" w:rsidP="00497458">
      <w:pPr>
        <w:spacing w:after="0"/>
      </w:pPr>
    </w:p>
    <w:p w14:paraId="2C3D45AC" w14:textId="295C7788" w:rsidR="00497458" w:rsidRDefault="00000000" w:rsidP="00497458">
      <w:pPr>
        <w:spacing w:after="0"/>
      </w:pPr>
      <w:r>
        <w:t xml:space="preserve">7. If dataset is slow to process, what libraries would you consider? </w:t>
      </w:r>
    </w:p>
    <w:p w14:paraId="0776E8DC" w14:textId="145F6F4B" w:rsidR="00544811" w:rsidRDefault="00000000" w:rsidP="00497458">
      <w:pPr>
        <w:spacing w:after="0"/>
      </w:pPr>
      <w:r>
        <w:t xml:space="preserve">→ </w:t>
      </w:r>
      <w:proofErr w:type="spellStart"/>
      <w:r>
        <w:t>Dask</w:t>
      </w:r>
      <w:proofErr w:type="spellEnd"/>
      <w:r>
        <w:t xml:space="preserve">, </w:t>
      </w:r>
      <w:proofErr w:type="spellStart"/>
      <w:r>
        <w:t>Vaex</w:t>
      </w:r>
      <w:proofErr w:type="spellEnd"/>
      <w:r>
        <w:t>, or SQL pushdown.</w:t>
      </w:r>
    </w:p>
    <w:p w14:paraId="35FA755D" w14:textId="77777777" w:rsidR="00497458" w:rsidRDefault="00497458" w:rsidP="00497458">
      <w:pPr>
        <w:spacing w:after="0"/>
      </w:pPr>
    </w:p>
    <w:p w14:paraId="3C8DE754" w14:textId="68B2FF56" w:rsidR="00497458" w:rsidRDefault="00000000" w:rsidP="00497458">
      <w:pPr>
        <w:spacing w:after="0"/>
      </w:pPr>
      <w:r>
        <w:t xml:space="preserve">8. How to find correlation between columns? </w:t>
      </w:r>
    </w:p>
    <w:p w14:paraId="77CFF80A" w14:textId="63833B7C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7F21F74F" w14:textId="77777777" w:rsidR="00497458" w:rsidRDefault="00497458" w:rsidP="00497458">
      <w:pPr>
        <w:spacing w:after="0"/>
      </w:pPr>
    </w:p>
    <w:p w14:paraId="600D7954" w14:textId="64753292" w:rsidR="00497458" w:rsidRDefault="00000000" w:rsidP="00497458">
      <w:pPr>
        <w:spacing w:after="0"/>
      </w:pPr>
      <w:r>
        <w:t xml:space="preserve">9. You need only numeric columns from DataFrame. </w:t>
      </w:r>
    </w:p>
    <w:p w14:paraId="006B99B6" w14:textId="2AF04ED8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(include='number')</w:t>
      </w:r>
    </w:p>
    <w:p w14:paraId="4DF41FA3" w14:textId="77777777" w:rsidR="00497458" w:rsidRDefault="00497458" w:rsidP="00497458">
      <w:pPr>
        <w:spacing w:after="0"/>
      </w:pPr>
    </w:p>
    <w:p w14:paraId="5D76CA84" w14:textId="55197D98" w:rsidR="00497458" w:rsidRDefault="00000000" w:rsidP="00497458">
      <w:pPr>
        <w:spacing w:after="0"/>
      </w:pPr>
      <w:r>
        <w:t xml:space="preserve">10. A manager asks for "data summary" — how do you provide it? </w:t>
      </w:r>
    </w:p>
    <w:p w14:paraId="3AF49B2E" w14:textId="7FF46294" w:rsidR="00544811" w:rsidRDefault="00000000" w:rsidP="00497458">
      <w:pPr>
        <w:spacing w:after="0"/>
      </w:pPr>
      <w:r>
        <w:t xml:space="preserve">→ </w:t>
      </w:r>
      <w:proofErr w:type="spellStart"/>
      <w:proofErr w:type="gramStart"/>
      <w:r>
        <w:t>df.describe</w:t>
      </w:r>
      <w:proofErr w:type="spellEnd"/>
      <w:proofErr w:type="gramEnd"/>
      <w:r>
        <w:t>() + visuals in Power BI.</w:t>
      </w:r>
    </w:p>
    <w:p w14:paraId="54F2192A" w14:textId="77777777" w:rsidR="00544811" w:rsidRDefault="00000000" w:rsidP="00497458">
      <w:pPr>
        <w:pStyle w:val="Heading1"/>
        <w:jc w:val="center"/>
      </w:pPr>
      <w:r>
        <w:t>Behavioural Questions (Mindset &amp; Approach)</w:t>
      </w:r>
    </w:p>
    <w:p w14:paraId="191E96C0" w14:textId="77777777" w:rsidR="00497458" w:rsidRDefault="00000000" w:rsidP="00497458">
      <w:pPr>
        <w:spacing w:after="0"/>
      </w:pPr>
      <w:r>
        <w:t xml:space="preserve">1. How do you approach learning a new Python library? </w:t>
      </w:r>
    </w:p>
    <w:p w14:paraId="66BC4350" w14:textId="31440272" w:rsidR="00544811" w:rsidRDefault="00000000" w:rsidP="00497458">
      <w:pPr>
        <w:spacing w:after="0"/>
      </w:pPr>
      <w:r>
        <w:t>→ Start with docs, small project, then apply in real dataset.</w:t>
      </w:r>
    </w:p>
    <w:p w14:paraId="1145A62A" w14:textId="77777777" w:rsidR="00497458" w:rsidRDefault="00497458" w:rsidP="00497458">
      <w:pPr>
        <w:spacing w:after="0"/>
      </w:pPr>
    </w:p>
    <w:p w14:paraId="21363A10" w14:textId="296E8DE0" w:rsidR="00497458" w:rsidRDefault="00000000" w:rsidP="00497458">
      <w:pPr>
        <w:spacing w:after="0"/>
      </w:pPr>
      <w:r>
        <w:t xml:space="preserve">2. Tell me about a time you debugged a Python error. </w:t>
      </w:r>
    </w:p>
    <w:p w14:paraId="5F6F32D8" w14:textId="14411E5B" w:rsidR="00544811" w:rsidRDefault="00000000" w:rsidP="00497458">
      <w:pPr>
        <w:spacing w:after="0"/>
      </w:pPr>
      <w:r>
        <w:t>→ Checked error log, used print/logging, Googled error message.</w:t>
      </w:r>
    </w:p>
    <w:p w14:paraId="1AEED838" w14:textId="77777777" w:rsidR="00497458" w:rsidRDefault="00497458" w:rsidP="00497458">
      <w:pPr>
        <w:spacing w:after="0"/>
      </w:pPr>
    </w:p>
    <w:p w14:paraId="143E930D" w14:textId="3804604A" w:rsidR="00497458" w:rsidRDefault="00000000" w:rsidP="00497458">
      <w:pPr>
        <w:spacing w:after="0"/>
      </w:pPr>
      <w:r>
        <w:t xml:space="preserve">3. How do you explain Python concepts to non-technical stakeholders? </w:t>
      </w:r>
    </w:p>
    <w:p w14:paraId="47FE800E" w14:textId="385E49B6" w:rsidR="00544811" w:rsidRDefault="00000000" w:rsidP="00497458">
      <w:pPr>
        <w:spacing w:after="0"/>
      </w:pPr>
      <w:r>
        <w:t>→ Use real-life analogies, avoid jargon, show simple examples.</w:t>
      </w:r>
    </w:p>
    <w:p w14:paraId="35F76032" w14:textId="77777777" w:rsidR="00497458" w:rsidRDefault="00497458" w:rsidP="00497458">
      <w:pPr>
        <w:spacing w:after="0"/>
      </w:pPr>
    </w:p>
    <w:p w14:paraId="15BB45A3" w14:textId="77777777" w:rsidR="00497458" w:rsidRDefault="00497458" w:rsidP="00497458">
      <w:pPr>
        <w:spacing w:after="0"/>
      </w:pPr>
    </w:p>
    <w:p w14:paraId="62DB165E" w14:textId="6E322B7D" w:rsidR="00497458" w:rsidRDefault="00000000" w:rsidP="00497458">
      <w:pPr>
        <w:spacing w:after="0"/>
      </w:pPr>
      <w:r>
        <w:lastRenderedPageBreak/>
        <w:t xml:space="preserve">4. If stuck in a coding problem, what do you do? </w:t>
      </w:r>
    </w:p>
    <w:p w14:paraId="09836F08" w14:textId="3F9C1B96" w:rsidR="00544811" w:rsidRDefault="00000000" w:rsidP="00497458">
      <w:pPr>
        <w:spacing w:after="0"/>
      </w:pPr>
      <w:r>
        <w:t>→ Break into small steps, use docs, ask peers, test iteratively.</w:t>
      </w:r>
    </w:p>
    <w:p w14:paraId="46F6A9A1" w14:textId="77777777" w:rsidR="00497458" w:rsidRDefault="00497458" w:rsidP="00497458">
      <w:pPr>
        <w:spacing w:after="0"/>
      </w:pPr>
    </w:p>
    <w:p w14:paraId="3CCE7C87" w14:textId="4C6B2EFE" w:rsidR="00497458" w:rsidRDefault="00000000" w:rsidP="00497458">
      <w:pPr>
        <w:spacing w:after="0"/>
      </w:pPr>
      <w:r>
        <w:t xml:space="preserve">5. Why do you prefer Python over Excel for analysis? </w:t>
      </w:r>
    </w:p>
    <w:p w14:paraId="1247467F" w14:textId="09F5FBEE" w:rsidR="00544811" w:rsidRDefault="00000000" w:rsidP="00497458">
      <w:pPr>
        <w:spacing w:after="0"/>
      </w:pPr>
      <w:r>
        <w:t>→ Python handles large datasets, automation, reproducibility.</w:t>
      </w:r>
    </w:p>
    <w:sectPr w:rsidR="00544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577201">
    <w:abstractNumId w:val="8"/>
  </w:num>
  <w:num w:numId="2" w16cid:durableId="1292440005">
    <w:abstractNumId w:val="6"/>
  </w:num>
  <w:num w:numId="3" w16cid:durableId="85930123">
    <w:abstractNumId w:val="5"/>
  </w:num>
  <w:num w:numId="4" w16cid:durableId="837578320">
    <w:abstractNumId w:val="4"/>
  </w:num>
  <w:num w:numId="5" w16cid:durableId="2078506882">
    <w:abstractNumId w:val="7"/>
  </w:num>
  <w:num w:numId="6" w16cid:durableId="181820746">
    <w:abstractNumId w:val="3"/>
  </w:num>
  <w:num w:numId="7" w16cid:durableId="1998070387">
    <w:abstractNumId w:val="2"/>
  </w:num>
  <w:num w:numId="8" w16cid:durableId="1264535987">
    <w:abstractNumId w:val="1"/>
  </w:num>
  <w:num w:numId="9" w16cid:durableId="142981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841"/>
    <w:rsid w:val="00202BBF"/>
    <w:rsid w:val="0029639D"/>
    <w:rsid w:val="00326F90"/>
    <w:rsid w:val="00497458"/>
    <w:rsid w:val="00544811"/>
    <w:rsid w:val="009F7598"/>
    <w:rsid w:val="00AA1D8D"/>
    <w:rsid w:val="00AC6482"/>
    <w:rsid w:val="00B31C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3CF48"/>
  <w14:defaultImageDpi w14:val="300"/>
  <w15:docId w15:val="{48C4DB4C-DBC5-43E7-A6AE-6EA0348E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5</cp:revision>
  <dcterms:created xsi:type="dcterms:W3CDTF">2013-12-23T23:15:00Z</dcterms:created>
  <dcterms:modified xsi:type="dcterms:W3CDTF">2025-09-02T16:31:00Z</dcterms:modified>
  <cp:category/>
</cp:coreProperties>
</file>